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7A03F" w14:textId="77777777" w:rsidR="005A1EEF" w:rsidRPr="00063F46" w:rsidRDefault="005A1EEF" w:rsidP="005A1EEF">
      <w:pPr>
        <w:jc w:val="center"/>
        <w:rPr>
          <w:b/>
          <w:bCs/>
          <w:color w:val="000000" w:themeColor="text1"/>
          <w:lang w:val="es-419"/>
        </w:rPr>
      </w:pPr>
      <w:r w:rsidRPr="00063F46">
        <w:rPr>
          <w:b/>
          <w:noProof/>
          <w:color w:val="000000" w:themeColor="text1"/>
          <w:lang w:val="es-419"/>
        </w:rPr>
        <w:drawing>
          <wp:inline distT="0" distB="0" distL="0" distR="0" wp14:anchorId="00455736" wp14:editId="7F2F5D3F">
            <wp:extent cx="5048250" cy="2057400"/>
            <wp:effectExtent l="0" t="0" r="0" b="0"/>
            <wp:docPr id="2225596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7BCF" w14:textId="482E667C" w:rsidR="005A1EEF" w:rsidRPr="00063F46" w:rsidRDefault="005A1EEF" w:rsidP="005A1EEF">
      <w:pPr>
        <w:jc w:val="center"/>
        <w:rPr>
          <w:b/>
          <w:bCs/>
          <w:color w:val="000000" w:themeColor="text1"/>
          <w:lang w:val="es-419"/>
        </w:rPr>
      </w:pPr>
      <w:r w:rsidRPr="00063F46">
        <w:rPr>
          <w:b/>
          <w:bCs/>
          <w:color w:val="000000" w:themeColor="text1"/>
          <w:lang w:val="es-419"/>
        </w:rPr>
        <w:t xml:space="preserve">Departamento de Ciencias Básicas y </w:t>
      </w:r>
      <w:r w:rsidR="00020572" w:rsidRPr="00063F46">
        <w:rPr>
          <w:b/>
          <w:bCs/>
          <w:color w:val="000000" w:themeColor="text1"/>
          <w:lang w:val="es-419"/>
        </w:rPr>
        <w:t>Tecnologías</w:t>
      </w:r>
    </w:p>
    <w:p w14:paraId="361995C2" w14:textId="77777777" w:rsidR="005A1EEF" w:rsidRPr="00063F46" w:rsidRDefault="005A1EEF" w:rsidP="005A1EEF">
      <w:pPr>
        <w:jc w:val="center"/>
        <w:rPr>
          <w:b/>
          <w:bCs/>
          <w:color w:val="000000" w:themeColor="text1"/>
          <w:lang w:val="es-419"/>
        </w:rPr>
      </w:pPr>
      <w:r w:rsidRPr="00063F46">
        <w:rPr>
          <w:b/>
          <w:bCs/>
          <w:color w:val="000000" w:themeColor="text1"/>
          <w:lang w:val="es-419"/>
        </w:rPr>
        <w:t>Carrera: Ingeniería en Sistemas</w:t>
      </w:r>
    </w:p>
    <w:p w14:paraId="0E92F9FD" w14:textId="28E15340" w:rsidR="005A1EEF" w:rsidRPr="00063F46" w:rsidRDefault="005A1EEF" w:rsidP="005A1EEF">
      <w:pPr>
        <w:jc w:val="center"/>
        <w:rPr>
          <w:b/>
          <w:bCs/>
          <w:color w:val="000000" w:themeColor="text1"/>
          <w:lang w:val="es-419"/>
        </w:rPr>
      </w:pPr>
      <w:r w:rsidRPr="00063F46">
        <w:rPr>
          <w:b/>
          <w:bCs/>
          <w:color w:val="000000" w:themeColor="text1"/>
          <w:lang w:val="es-419"/>
        </w:rPr>
        <w:t>Fecha:</w:t>
      </w:r>
      <w:r w:rsidR="00020572">
        <w:rPr>
          <w:b/>
          <w:bCs/>
          <w:color w:val="000000" w:themeColor="text1"/>
          <w:lang w:val="es-419"/>
        </w:rPr>
        <w:t>04</w:t>
      </w:r>
      <w:r w:rsidRPr="00063F46">
        <w:rPr>
          <w:b/>
          <w:bCs/>
          <w:color w:val="000000" w:themeColor="text1"/>
          <w:lang w:val="es-419"/>
        </w:rPr>
        <w:t>/</w:t>
      </w:r>
      <w:r w:rsidR="00020572">
        <w:rPr>
          <w:b/>
          <w:bCs/>
          <w:color w:val="000000" w:themeColor="text1"/>
          <w:lang w:val="es-419"/>
        </w:rPr>
        <w:t>10</w:t>
      </w:r>
      <w:r w:rsidRPr="00063F46">
        <w:rPr>
          <w:b/>
          <w:bCs/>
          <w:color w:val="000000" w:themeColor="text1"/>
          <w:lang w:val="es-419"/>
        </w:rPr>
        <w:t>/2025</w:t>
      </w:r>
    </w:p>
    <w:p w14:paraId="378D0F77" w14:textId="77777777" w:rsidR="005A1EEF" w:rsidRPr="00063F46" w:rsidRDefault="005A1EEF" w:rsidP="005A1EEF">
      <w:pPr>
        <w:jc w:val="center"/>
        <w:rPr>
          <w:b/>
          <w:bCs/>
          <w:color w:val="000000" w:themeColor="text1"/>
          <w:lang w:val="es-419"/>
        </w:rPr>
      </w:pPr>
      <w:r w:rsidRPr="00063F46">
        <w:rPr>
          <w:b/>
          <w:bCs/>
          <w:color w:val="000000" w:themeColor="text1"/>
          <w:lang w:val="es-419"/>
        </w:rPr>
        <w:t>Integrante: Jostin Antonio Obregon López</w:t>
      </w:r>
    </w:p>
    <w:p w14:paraId="399716AE" w14:textId="106477DF" w:rsidR="005A1EEF" w:rsidRPr="00063F46" w:rsidRDefault="005A1EEF" w:rsidP="005A1EEF">
      <w:pPr>
        <w:jc w:val="center"/>
        <w:rPr>
          <w:b/>
          <w:bCs/>
          <w:color w:val="000000" w:themeColor="text1"/>
          <w:lang w:val="es-419"/>
        </w:rPr>
      </w:pPr>
      <w:r w:rsidRPr="00063F46">
        <w:rPr>
          <w:b/>
          <w:bCs/>
          <w:color w:val="000000" w:themeColor="text1"/>
          <w:lang w:val="es-419"/>
        </w:rPr>
        <w:t xml:space="preserve">Docente: </w:t>
      </w:r>
      <w:r w:rsidR="00020572">
        <w:rPr>
          <w:b/>
          <w:bCs/>
          <w:color w:val="000000" w:themeColor="text1"/>
          <w:lang w:val="es-419"/>
        </w:rPr>
        <w:t>ING. Danilo Rodríguez Guerrero</w:t>
      </w:r>
    </w:p>
    <w:p w14:paraId="744DF1DE" w14:textId="07EBB86C" w:rsidR="005A1EEF" w:rsidRPr="00063F46" w:rsidRDefault="005A1EEF" w:rsidP="005A1EEF">
      <w:pPr>
        <w:jc w:val="center"/>
        <w:rPr>
          <w:b/>
          <w:bCs/>
          <w:color w:val="000000" w:themeColor="text1"/>
          <w:lang w:val="es-419"/>
        </w:rPr>
      </w:pPr>
      <w:r w:rsidRPr="00063F46">
        <w:rPr>
          <w:b/>
          <w:bCs/>
          <w:color w:val="000000" w:themeColor="text1"/>
          <w:lang w:val="es-419"/>
        </w:rPr>
        <w:t xml:space="preserve">Materia: </w:t>
      </w:r>
      <w:r w:rsidR="00020572">
        <w:rPr>
          <w:b/>
          <w:bCs/>
          <w:color w:val="000000" w:themeColor="text1"/>
          <w:lang w:val="es-419"/>
        </w:rPr>
        <w:t>Desarrollo de Aplicaciones V</w:t>
      </w:r>
      <w:r w:rsidRPr="00063F46">
        <w:rPr>
          <w:b/>
          <w:bCs/>
          <w:color w:val="000000" w:themeColor="text1"/>
          <w:lang w:val="es-419"/>
        </w:rPr>
        <w:t xml:space="preserve"> </w:t>
      </w:r>
    </w:p>
    <w:p w14:paraId="6D44B7A0" w14:textId="77777777" w:rsidR="005A1EEF" w:rsidRPr="00063F46" w:rsidRDefault="005A1EEF" w:rsidP="005A1EEF">
      <w:pPr>
        <w:jc w:val="center"/>
        <w:rPr>
          <w:b/>
          <w:bCs/>
          <w:color w:val="000000" w:themeColor="text1"/>
          <w:lang w:val="es-419"/>
        </w:rPr>
      </w:pPr>
      <w:r w:rsidRPr="00063F46">
        <w:rPr>
          <w:b/>
          <w:bCs/>
          <w:color w:val="000000" w:themeColor="text1"/>
          <w:lang w:val="es-419"/>
        </w:rPr>
        <w:t>Managua Nicaragua</w:t>
      </w:r>
    </w:p>
    <w:p w14:paraId="772BE330" w14:textId="77777777" w:rsidR="005A1EEF" w:rsidRDefault="005A1EEF">
      <w:pPr>
        <w:pStyle w:val="Ttulo1"/>
        <w:rPr>
          <w:lang w:val="es-419"/>
        </w:rPr>
      </w:pPr>
    </w:p>
    <w:p w14:paraId="3777FA06" w14:textId="77777777" w:rsidR="005A1EEF" w:rsidRDefault="005A1EEF" w:rsidP="005A1EEF">
      <w:pPr>
        <w:rPr>
          <w:lang w:val="es-419"/>
        </w:rPr>
      </w:pPr>
    </w:p>
    <w:p w14:paraId="205FFAD8" w14:textId="77777777" w:rsidR="005A1EEF" w:rsidRDefault="005A1EEF" w:rsidP="005A1EEF">
      <w:pPr>
        <w:rPr>
          <w:lang w:val="es-419"/>
        </w:rPr>
      </w:pPr>
    </w:p>
    <w:p w14:paraId="7A9B8EB5" w14:textId="77777777" w:rsidR="005A1EEF" w:rsidRDefault="005A1EEF" w:rsidP="005A1EEF">
      <w:pPr>
        <w:rPr>
          <w:lang w:val="es-419"/>
        </w:rPr>
      </w:pPr>
    </w:p>
    <w:p w14:paraId="7C571E2A" w14:textId="77777777" w:rsidR="005A1EEF" w:rsidRDefault="005A1EEF" w:rsidP="005A1EEF">
      <w:pPr>
        <w:rPr>
          <w:lang w:val="es-419"/>
        </w:rPr>
      </w:pPr>
    </w:p>
    <w:p w14:paraId="1E851395" w14:textId="77777777" w:rsidR="005A1EEF" w:rsidRDefault="005A1EEF" w:rsidP="005A1EEF">
      <w:pPr>
        <w:rPr>
          <w:lang w:val="es-419"/>
        </w:rPr>
      </w:pPr>
    </w:p>
    <w:p w14:paraId="112A6B47" w14:textId="77777777" w:rsidR="005A1EEF" w:rsidRDefault="005A1EEF" w:rsidP="005A1EEF">
      <w:pPr>
        <w:rPr>
          <w:lang w:val="es-419"/>
        </w:rPr>
      </w:pPr>
    </w:p>
    <w:p w14:paraId="0CF36246" w14:textId="77777777" w:rsidR="005A1EEF" w:rsidRDefault="005A1EEF" w:rsidP="005A1EEF">
      <w:pPr>
        <w:rPr>
          <w:lang w:val="es-419"/>
        </w:rPr>
      </w:pPr>
    </w:p>
    <w:p w14:paraId="5A6D8C20" w14:textId="77777777" w:rsidR="005A1EEF" w:rsidRDefault="005A1EEF" w:rsidP="005A1EEF">
      <w:pPr>
        <w:rPr>
          <w:lang w:val="es-419"/>
        </w:rPr>
      </w:pPr>
    </w:p>
    <w:p w14:paraId="67B4523D" w14:textId="77777777" w:rsidR="005A1EEF" w:rsidRDefault="005A1EEF" w:rsidP="005A1EEF">
      <w:pPr>
        <w:rPr>
          <w:lang w:val="es-419"/>
        </w:rPr>
      </w:pPr>
    </w:p>
    <w:p w14:paraId="751B08C9" w14:textId="77777777" w:rsidR="005A1EEF" w:rsidRPr="005A1EEF" w:rsidRDefault="005A1EEF" w:rsidP="005A1EEF">
      <w:pPr>
        <w:rPr>
          <w:lang w:val="es-419"/>
        </w:rPr>
      </w:pPr>
    </w:p>
    <w:p w14:paraId="6C0F825F" w14:textId="7162D254" w:rsidR="000E5CCB" w:rsidRPr="00020572" w:rsidRDefault="00000000">
      <w:pPr>
        <w:pStyle w:val="Ttulo1"/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lastRenderedPageBreak/>
        <w:t>Documentación Técnica del Proyecto: Aplicación de Cálculo de Salario</w:t>
      </w:r>
    </w:p>
    <w:p w14:paraId="2A09760B" w14:textId="77777777" w:rsidR="000E5CCB" w:rsidRPr="00020572" w:rsidRDefault="00000000">
      <w:pPr>
        <w:pStyle w:val="Ttulo2"/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>1. Datos Generales</w:t>
      </w:r>
    </w:p>
    <w:p w14:paraId="48023D77" w14:textId="77777777" w:rsidR="000E5CCB" w:rsidRPr="00020572" w:rsidRDefault="00000000">
      <w:pPr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>Nombre del proyecto: Calcular Salario</w:t>
      </w:r>
      <w:r w:rsidRPr="00020572">
        <w:rPr>
          <w:color w:val="000000" w:themeColor="text1"/>
          <w:lang w:val="es-419"/>
        </w:rPr>
        <w:br/>
        <w:t xml:space="preserve">Lenguaje: </w:t>
      </w:r>
      <w:proofErr w:type="spellStart"/>
      <w:r w:rsidRPr="00020572">
        <w:rPr>
          <w:color w:val="000000" w:themeColor="text1"/>
          <w:lang w:val="es-419"/>
        </w:rPr>
        <w:t>Kotlin</w:t>
      </w:r>
      <w:proofErr w:type="spellEnd"/>
      <w:r w:rsidRPr="00020572">
        <w:rPr>
          <w:color w:val="000000" w:themeColor="text1"/>
          <w:lang w:val="es-419"/>
        </w:rPr>
        <w:br/>
        <w:t>Entorno de desarrollo: Android Studio</w:t>
      </w:r>
      <w:r w:rsidRPr="00020572">
        <w:rPr>
          <w:color w:val="000000" w:themeColor="text1"/>
          <w:lang w:val="es-419"/>
        </w:rPr>
        <w:br/>
        <w:t>SDK mínimo: Android 7.0 (API 24) o superior</w:t>
      </w:r>
      <w:r w:rsidRPr="00020572">
        <w:rPr>
          <w:color w:val="000000" w:themeColor="text1"/>
          <w:lang w:val="es-419"/>
        </w:rPr>
        <w:br/>
        <w:t>Diseño de interfaz: XML</w:t>
      </w:r>
      <w:r w:rsidRPr="00020572">
        <w:rPr>
          <w:color w:val="000000" w:themeColor="text1"/>
          <w:lang w:val="es-419"/>
        </w:rPr>
        <w:br/>
        <w:t>Autor: Jostin Obregón</w:t>
      </w:r>
    </w:p>
    <w:p w14:paraId="18FCE449" w14:textId="77777777" w:rsidR="000E5CCB" w:rsidRPr="00020572" w:rsidRDefault="00000000">
      <w:pPr>
        <w:pStyle w:val="Ttulo2"/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>2. Descripción del Proyecto</w:t>
      </w:r>
    </w:p>
    <w:p w14:paraId="38CE8722" w14:textId="77777777" w:rsidR="000E5CCB" w:rsidRPr="00020572" w:rsidRDefault="00000000">
      <w:pPr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>La aplicación Calcular Salario permite al usuario ingresar su nombre completo y su salario mensual para obtener el cálculo automático de las deducciones correspondientes al INSS (7%) y al IR (10%), mostrando además el salario neto resultante.</w:t>
      </w:r>
    </w:p>
    <w:p w14:paraId="0399AA21" w14:textId="0E6F4643" w:rsidR="002648DE" w:rsidRPr="00020572" w:rsidRDefault="002648DE">
      <w:pPr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>Este documento detalla la estructura, implementación, pruebas y recomendaciones de mejora para entregar un informe técnico profesional, listo para integrarlo en un archivo Word (sin portada) para entrega académica o profesional.</w:t>
      </w:r>
    </w:p>
    <w:p w14:paraId="1658CB10" w14:textId="77777777" w:rsidR="002648DE" w:rsidRPr="002648DE" w:rsidRDefault="002648DE" w:rsidP="002648DE">
      <w:pPr>
        <w:rPr>
          <w:b/>
          <w:bCs/>
          <w:color w:val="000000" w:themeColor="text1"/>
        </w:rPr>
      </w:pPr>
      <w:proofErr w:type="spellStart"/>
      <w:r w:rsidRPr="002648DE">
        <w:rPr>
          <w:b/>
          <w:bCs/>
          <w:color w:val="000000" w:themeColor="text1"/>
        </w:rPr>
        <w:t>Objetivos</w:t>
      </w:r>
      <w:proofErr w:type="spellEnd"/>
    </w:p>
    <w:p w14:paraId="6772EBFE" w14:textId="77777777" w:rsidR="002648DE" w:rsidRPr="002648DE" w:rsidRDefault="002648DE" w:rsidP="002648DE">
      <w:pPr>
        <w:rPr>
          <w:color w:val="000000" w:themeColor="text1"/>
        </w:rPr>
      </w:pPr>
      <w:proofErr w:type="spellStart"/>
      <w:r w:rsidRPr="002648DE">
        <w:rPr>
          <w:b/>
          <w:bCs/>
          <w:color w:val="000000" w:themeColor="text1"/>
        </w:rPr>
        <w:t>Objetivo</w:t>
      </w:r>
      <w:proofErr w:type="spellEnd"/>
      <w:r w:rsidRPr="002648DE">
        <w:rPr>
          <w:b/>
          <w:bCs/>
          <w:color w:val="000000" w:themeColor="text1"/>
        </w:rPr>
        <w:t xml:space="preserve"> general</w:t>
      </w:r>
    </w:p>
    <w:p w14:paraId="3ED45E8B" w14:textId="77777777" w:rsidR="002648DE" w:rsidRPr="002648DE" w:rsidRDefault="002648DE" w:rsidP="002648DE">
      <w:pPr>
        <w:numPr>
          <w:ilvl w:val="0"/>
          <w:numId w:val="10"/>
        </w:numPr>
        <w:rPr>
          <w:color w:val="000000" w:themeColor="text1"/>
          <w:lang w:val="es-419"/>
        </w:rPr>
      </w:pPr>
      <w:r w:rsidRPr="002648DE">
        <w:rPr>
          <w:color w:val="000000" w:themeColor="text1"/>
          <w:lang w:val="es-419"/>
        </w:rPr>
        <w:t>Documentar de forma profesional la aplicación Calcular Salario, explicando la implementación y las decisiones tomadas, y proponiendo mejoras.</w:t>
      </w:r>
    </w:p>
    <w:p w14:paraId="743BCA38" w14:textId="77777777" w:rsidR="002648DE" w:rsidRPr="002648DE" w:rsidRDefault="002648DE" w:rsidP="002648DE">
      <w:pPr>
        <w:rPr>
          <w:color w:val="000000" w:themeColor="text1"/>
        </w:rPr>
      </w:pPr>
      <w:proofErr w:type="spellStart"/>
      <w:r w:rsidRPr="002648DE">
        <w:rPr>
          <w:b/>
          <w:bCs/>
          <w:color w:val="000000" w:themeColor="text1"/>
        </w:rPr>
        <w:t>Objetivos</w:t>
      </w:r>
      <w:proofErr w:type="spellEnd"/>
      <w:r w:rsidRPr="002648DE">
        <w:rPr>
          <w:b/>
          <w:bCs/>
          <w:color w:val="000000" w:themeColor="text1"/>
        </w:rPr>
        <w:t xml:space="preserve"> </w:t>
      </w:r>
      <w:proofErr w:type="spellStart"/>
      <w:r w:rsidRPr="002648DE">
        <w:rPr>
          <w:b/>
          <w:bCs/>
          <w:color w:val="000000" w:themeColor="text1"/>
        </w:rPr>
        <w:t>específicos</w:t>
      </w:r>
      <w:proofErr w:type="spellEnd"/>
    </w:p>
    <w:p w14:paraId="34C9AA60" w14:textId="77777777" w:rsidR="002648DE" w:rsidRPr="002648DE" w:rsidRDefault="002648DE" w:rsidP="002648DE">
      <w:pPr>
        <w:numPr>
          <w:ilvl w:val="0"/>
          <w:numId w:val="11"/>
        </w:numPr>
        <w:rPr>
          <w:color w:val="000000" w:themeColor="text1"/>
          <w:lang w:val="es-419"/>
        </w:rPr>
      </w:pPr>
      <w:r w:rsidRPr="002648DE">
        <w:rPr>
          <w:color w:val="000000" w:themeColor="text1"/>
          <w:lang w:val="es-419"/>
        </w:rPr>
        <w:t>Describir la lógica de cálculo y su validación.</w:t>
      </w:r>
    </w:p>
    <w:p w14:paraId="3799EB3C" w14:textId="77777777" w:rsidR="002648DE" w:rsidRPr="002648DE" w:rsidRDefault="002648DE" w:rsidP="002648DE">
      <w:pPr>
        <w:numPr>
          <w:ilvl w:val="0"/>
          <w:numId w:val="11"/>
        </w:numPr>
        <w:rPr>
          <w:color w:val="000000" w:themeColor="text1"/>
          <w:lang w:val="es-419"/>
        </w:rPr>
      </w:pPr>
      <w:r w:rsidRPr="002648DE">
        <w:rPr>
          <w:color w:val="000000" w:themeColor="text1"/>
          <w:lang w:val="es-419"/>
        </w:rPr>
        <w:t>Proveer código limpio y comentado para facilitar la evaluación.</w:t>
      </w:r>
    </w:p>
    <w:p w14:paraId="77C0D2F5" w14:textId="3CA85308" w:rsidR="002648DE" w:rsidRPr="00020572" w:rsidRDefault="002648DE" w:rsidP="002648DE">
      <w:pPr>
        <w:numPr>
          <w:ilvl w:val="0"/>
          <w:numId w:val="11"/>
        </w:numPr>
        <w:rPr>
          <w:color w:val="000000" w:themeColor="text1"/>
          <w:lang w:val="es-419"/>
        </w:rPr>
      </w:pPr>
      <w:r w:rsidRPr="002648DE">
        <w:rPr>
          <w:color w:val="000000" w:themeColor="text1"/>
          <w:lang w:val="es-419"/>
        </w:rPr>
        <w:t>Sugerir mejoras de UX, accesibilidad y arquitectura para versiones futuras.</w:t>
      </w:r>
    </w:p>
    <w:p w14:paraId="077CE141" w14:textId="77777777" w:rsidR="002648DE" w:rsidRPr="002648DE" w:rsidRDefault="002648DE" w:rsidP="002648DE">
      <w:pPr>
        <w:rPr>
          <w:b/>
          <w:bCs/>
          <w:color w:val="000000" w:themeColor="text1"/>
          <w:lang w:val="es-419"/>
        </w:rPr>
      </w:pPr>
      <w:r w:rsidRPr="002648DE">
        <w:rPr>
          <w:b/>
          <w:bCs/>
          <w:color w:val="000000" w:themeColor="text1"/>
          <w:lang w:val="es-419"/>
        </w:rPr>
        <w:t>Requisitos y entorno</w:t>
      </w:r>
    </w:p>
    <w:p w14:paraId="5CDA282B" w14:textId="77777777" w:rsidR="002648DE" w:rsidRPr="002648DE" w:rsidRDefault="002648DE" w:rsidP="002648DE">
      <w:pPr>
        <w:rPr>
          <w:color w:val="000000" w:themeColor="text1"/>
          <w:lang w:val="es-419"/>
        </w:rPr>
      </w:pPr>
      <w:r w:rsidRPr="002648DE">
        <w:rPr>
          <w:b/>
          <w:bCs/>
          <w:color w:val="000000" w:themeColor="text1"/>
          <w:lang w:val="es-419"/>
        </w:rPr>
        <w:t>Hardware/software mínimo para desarrollo y ejecución</w:t>
      </w:r>
    </w:p>
    <w:p w14:paraId="3843E43F" w14:textId="77777777" w:rsidR="002648DE" w:rsidRPr="002648DE" w:rsidRDefault="002648DE" w:rsidP="002648DE">
      <w:pPr>
        <w:numPr>
          <w:ilvl w:val="0"/>
          <w:numId w:val="12"/>
        </w:numPr>
        <w:rPr>
          <w:color w:val="000000" w:themeColor="text1"/>
          <w:lang w:val="es-419"/>
        </w:rPr>
      </w:pPr>
      <w:r w:rsidRPr="002648DE">
        <w:rPr>
          <w:color w:val="000000" w:themeColor="text1"/>
          <w:lang w:val="es-419"/>
        </w:rPr>
        <w:t>Android Studio (última versión estable recomendada).</w:t>
      </w:r>
    </w:p>
    <w:p w14:paraId="1F980A93" w14:textId="77777777" w:rsidR="002648DE" w:rsidRPr="002648DE" w:rsidRDefault="002648DE" w:rsidP="002648DE">
      <w:pPr>
        <w:numPr>
          <w:ilvl w:val="0"/>
          <w:numId w:val="12"/>
        </w:numPr>
        <w:rPr>
          <w:color w:val="000000" w:themeColor="text1"/>
        </w:rPr>
      </w:pPr>
      <w:r w:rsidRPr="002648DE">
        <w:rPr>
          <w:color w:val="000000" w:themeColor="text1"/>
        </w:rPr>
        <w:t>JDK 11+.</w:t>
      </w:r>
    </w:p>
    <w:p w14:paraId="26DA5A08" w14:textId="77777777" w:rsidR="002648DE" w:rsidRPr="00020572" w:rsidRDefault="002648DE" w:rsidP="002648DE">
      <w:pPr>
        <w:numPr>
          <w:ilvl w:val="0"/>
          <w:numId w:val="12"/>
        </w:numPr>
        <w:rPr>
          <w:color w:val="000000" w:themeColor="text1"/>
        </w:rPr>
      </w:pPr>
      <w:r w:rsidRPr="002648DE">
        <w:rPr>
          <w:color w:val="000000" w:themeColor="text1"/>
        </w:rPr>
        <w:t xml:space="preserve">SDK Android 24+ </w:t>
      </w:r>
      <w:proofErr w:type="spellStart"/>
      <w:r w:rsidRPr="002648DE">
        <w:rPr>
          <w:color w:val="000000" w:themeColor="text1"/>
        </w:rPr>
        <w:t>instalado</w:t>
      </w:r>
      <w:proofErr w:type="spellEnd"/>
      <w:r w:rsidRPr="002648DE">
        <w:rPr>
          <w:color w:val="000000" w:themeColor="text1"/>
        </w:rPr>
        <w:t>.</w:t>
      </w:r>
    </w:p>
    <w:p w14:paraId="44EB81EE" w14:textId="77777777" w:rsidR="002648DE" w:rsidRPr="002648DE" w:rsidRDefault="002648DE" w:rsidP="002648DE">
      <w:pPr>
        <w:ind w:left="720"/>
        <w:rPr>
          <w:color w:val="000000" w:themeColor="text1"/>
        </w:rPr>
      </w:pPr>
    </w:p>
    <w:p w14:paraId="21BCBA54" w14:textId="77777777" w:rsidR="002648DE" w:rsidRPr="002648DE" w:rsidRDefault="002648DE" w:rsidP="002648DE">
      <w:pPr>
        <w:rPr>
          <w:color w:val="000000" w:themeColor="text1"/>
        </w:rPr>
      </w:pPr>
      <w:proofErr w:type="spellStart"/>
      <w:r w:rsidRPr="002648DE">
        <w:rPr>
          <w:b/>
          <w:bCs/>
          <w:color w:val="000000" w:themeColor="text1"/>
        </w:rPr>
        <w:t>Dependencias</w:t>
      </w:r>
      <w:proofErr w:type="spellEnd"/>
    </w:p>
    <w:p w14:paraId="56DDDF2C" w14:textId="3DFD0010" w:rsidR="002648DE" w:rsidRPr="00020572" w:rsidRDefault="002648DE" w:rsidP="002648DE">
      <w:pPr>
        <w:numPr>
          <w:ilvl w:val="0"/>
          <w:numId w:val="13"/>
        </w:numPr>
        <w:rPr>
          <w:color w:val="000000" w:themeColor="text1"/>
          <w:lang w:val="es-419"/>
        </w:rPr>
      </w:pPr>
      <w:r w:rsidRPr="002648DE">
        <w:rPr>
          <w:color w:val="000000" w:themeColor="text1"/>
          <w:lang w:val="es-419"/>
        </w:rPr>
        <w:lastRenderedPageBreak/>
        <w:t xml:space="preserve">No se requiere ninguna dependencia externa obligatoria para la versión actual (usa widgets nativos). Si en versiones futuras se incorpora Material </w:t>
      </w:r>
      <w:proofErr w:type="spellStart"/>
      <w:r w:rsidRPr="002648DE">
        <w:rPr>
          <w:color w:val="000000" w:themeColor="text1"/>
          <w:lang w:val="es-419"/>
        </w:rPr>
        <w:t>Components</w:t>
      </w:r>
      <w:proofErr w:type="spellEnd"/>
      <w:r w:rsidRPr="002648DE">
        <w:rPr>
          <w:color w:val="000000" w:themeColor="text1"/>
          <w:lang w:val="es-419"/>
        </w:rPr>
        <w:t xml:space="preserve">, sí será necesario agregar la dependencia de </w:t>
      </w:r>
      <w:proofErr w:type="spellStart"/>
      <w:proofErr w:type="gramStart"/>
      <w:r w:rsidRPr="002648DE">
        <w:rPr>
          <w:color w:val="000000" w:themeColor="text1"/>
          <w:lang w:val="es-419"/>
        </w:rPr>
        <w:t>com.google</w:t>
      </w:r>
      <w:proofErr w:type="gramEnd"/>
      <w:r w:rsidRPr="002648DE">
        <w:rPr>
          <w:color w:val="000000" w:themeColor="text1"/>
          <w:lang w:val="es-419"/>
        </w:rPr>
        <w:t>.</w:t>
      </w:r>
      <w:proofErr w:type="gramStart"/>
      <w:r w:rsidRPr="002648DE">
        <w:rPr>
          <w:color w:val="000000" w:themeColor="text1"/>
          <w:lang w:val="es-419"/>
        </w:rPr>
        <w:t>android.material</w:t>
      </w:r>
      <w:proofErr w:type="gramEnd"/>
      <w:r w:rsidRPr="002648DE">
        <w:rPr>
          <w:color w:val="000000" w:themeColor="text1"/>
          <w:lang w:val="es-419"/>
        </w:rPr>
        <w:t>:material</w:t>
      </w:r>
      <w:proofErr w:type="spellEnd"/>
      <w:r w:rsidRPr="002648DE">
        <w:rPr>
          <w:color w:val="000000" w:themeColor="text1"/>
          <w:lang w:val="es-419"/>
        </w:rPr>
        <w:t xml:space="preserve"> y ajustar temas.</w:t>
      </w:r>
    </w:p>
    <w:p w14:paraId="6622E92F" w14:textId="77777777" w:rsidR="000E5CCB" w:rsidRPr="00020572" w:rsidRDefault="00000000">
      <w:pPr>
        <w:pStyle w:val="Ttulo2"/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>3. Funcionalidades Principales</w:t>
      </w:r>
    </w:p>
    <w:p w14:paraId="64589500" w14:textId="77777777" w:rsidR="000E5CCB" w:rsidRPr="00020572" w:rsidRDefault="00000000">
      <w:pPr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>1. Entrada de datos: nombre completo y salario mensual.</w:t>
      </w:r>
      <w:r w:rsidRPr="00020572">
        <w:rPr>
          <w:color w:val="000000" w:themeColor="text1"/>
          <w:lang w:val="es-419"/>
        </w:rPr>
        <w:br/>
        <w:t>2. Procesamiento: cálculo de INSS e IR, y determinación del salario neto.</w:t>
      </w:r>
      <w:r w:rsidRPr="00020572">
        <w:rPr>
          <w:color w:val="000000" w:themeColor="text1"/>
          <w:lang w:val="es-419"/>
        </w:rPr>
        <w:br/>
        <w:t>3. Salida: muestra en pantalla los resultados.</w:t>
      </w:r>
      <w:r w:rsidRPr="00020572">
        <w:rPr>
          <w:color w:val="000000" w:themeColor="text1"/>
          <w:lang w:val="es-419"/>
        </w:rPr>
        <w:br/>
        <w:t>4. Botones: Calcular, Nuevo, y Salir.</w:t>
      </w:r>
    </w:p>
    <w:p w14:paraId="3559148A" w14:textId="77777777" w:rsidR="000E5CCB" w:rsidRPr="00020572" w:rsidRDefault="00000000">
      <w:pPr>
        <w:pStyle w:val="Ttulo2"/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>4. Estructura del Proyecto</w:t>
      </w:r>
    </w:p>
    <w:p w14:paraId="3575CF6B" w14:textId="77777777" w:rsidR="000E5CCB" w:rsidRPr="00020572" w:rsidRDefault="00000000">
      <w:pPr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>Archivos principales:</w:t>
      </w:r>
      <w:r w:rsidRPr="00020572">
        <w:rPr>
          <w:color w:val="000000" w:themeColor="text1"/>
          <w:lang w:val="es-419"/>
        </w:rPr>
        <w:br/>
      </w:r>
      <w:r w:rsidRPr="00020572">
        <w:rPr>
          <w:color w:val="000000" w:themeColor="text1"/>
          <w:lang w:val="es-419"/>
        </w:rPr>
        <w:br/>
        <w:t>• activity_main.xml → Define la interfaz de usuario.</w:t>
      </w:r>
      <w:r w:rsidRPr="00020572">
        <w:rPr>
          <w:color w:val="000000" w:themeColor="text1"/>
          <w:lang w:val="es-419"/>
        </w:rPr>
        <w:br/>
        <w:t xml:space="preserve">• </w:t>
      </w:r>
      <w:proofErr w:type="spellStart"/>
      <w:r w:rsidRPr="00020572">
        <w:rPr>
          <w:color w:val="000000" w:themeColor="text1"/>
          <w:lang w:val="es-419"/>
        </w:rPr>
        <w:t>MainActivity.kt</w:t>
      </w:r>
      <w:proofErr w:type="spellEnd"/>
      <w:r w:rsidRPr="00020572">
        <w:rPr>
          <w:color w:val="000000" w:themeColor="text1"/>
          <w:lang w:val="es-419"/>
        </w:rPr>
        <w:t xml:space="preserve"> → Contiene la lógica del programa.</w:t>
      </w:r>
      <w:r w:rsidRPr="00020572">
        <w:rPr>
          <w:color w:val="000000" w:themeColor="text1"/>
          <w:lang w:val="es-419"/>
        </w:rPr>
        <w:br/>
        <w:t>• colors.xml → Define la paleta de colores.</w:t>
      </w:r>
      <w:r w:rsidRPr="00020572">
        <w:rPr>
          <w:color w:val="000000" w:themeColor="text1"/>
          <w:lang w:val="es-419"/>
        </w:rPr>
        <w:br/>
        <w:t>• strings.xml → Contiene los textos mostrados en la app.</w:t>
      </w:r>
    </w:p>
    <w:p w14:paraId="03A31B2F" w14:textId="77777777" w:rsidR="000E5CCB" w:rsidRPr="00020572" w:rsidRDefault="00000000">
      <w:pPr>
        <w:pStyle w:val="Ttulo2"/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>5. Lógica del Programa</w:t>
      </w:r>
    </w:p>
    <w:p w14:paraId="23568F5A" w14:textId="77777777" w:rsidR="000E5CCB" w:rsidRPr="00020572" w:rsidRDefault="00000000">
      <w:pPr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 xml:space="preserve">Cálculos principales implementados en </w:t>
      </w:r>
      <w:proofErr w:type="spellStart"/>
      <w:r w:rsidRPr="00020572">
        <w:rPr>
          <w:color w:val="000000" w:themeColor="text1"/>
          <w:lang w:val="es-419"/>
        </w:rPr>
        <w:t>Kotlin</w:t>
      </w:r>
      <w:proofErr w:type="spellEnd"/>
      <w:r w:rsidRPr="00020572">
        <w:rPr>
          <w:color w:val="000000" w:themeColor="text1"/>
          <w:lang w:val="es-419"/>
        </w:rPr>
        <w:t>:</w:t>
      </w:r>
    </w:p>
    <w:p w14:paraId="4AC628CA" w14:textId="492457DF" w:rsidR="000E5CCB" w:rsidRPr="00020572" w:rsidRDefault="00000000">
      <w:pPr>
        <w:pStyle w:val="Listaconvietas"/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 xml:space="preserve">val </w:t>
      </w:r>
      <w:proofErr w:type="spellStart"/>
      <w:r w:rsidRPr="00020572">
        <w:rPr>
          <w:color w:val="000000" w:themeColor="text1"/>
          <w:lang w:val="es-419"/>
        </w:rPr>
        <w:t>inss</w:t>
      </w:r>
      <w:proofErr w:type="spellEnd"/>
      <w:r w:rsidRPr="00020572">
        <w:rPr>
          <w:color w:val="000000" w:themeColor="text1"/>
          <w:lang w:val="es-419"/>
        </w:rPr>
        <w:t xml:space="preserve"> = salario * 0.07   // 7% de deducción por INSS</w:t>
      </w:r>
      <w:r w:rsidRPr="00020572">
        <w:rPr>
          <w:color w:val="000000" w:themeColor="text1"/>
          <w:lang w:val="es-419"/>
        </w:rPr>
        <w:br/>
        <w:t>val ir = salario * 0.10     // 10% de deducción por IR</w:t>
      </w:r>
      <w:r w:rsidRPr="00020572">
        <w:rPr>
          <w:color w:val="000000" w:themeColor="text1"/>
          <w:lang w:val="es-419"/>
        </w:rPr>
        <w:br/>
        <w:t xml:space="preserve">val </w:t>
      </w:r>
      <w:proofErr w:type="spellStart"/>
      <w:r w:rsidRPr="00020572">
        <w:rPr>
          <w:color w:val="000000" w:themeColor="text1"/>
          <w:lang w:val="es-419"/>
        </w:rPr>
        <w:t>totalDeduccion</w:t>
      </w:r>
      <w:proofErr w:type="spellEnd"/>
      <w:r w:rsidRPr="00020572">
        <w:rPr>
          <w:color w:val="000000" w:themeColor="text1"/>
          <w:lang w:val="es-419"/>
        </w:rPr>
        <w:t xml:space="preserve"> = </w:t>
      </w:r>
      <w:proofErr w:type="spellStart"/>
      <w:r w:rsidRPr="00020572">
        <w:rPr>
          <w:color w:val="000000" w:themeColor="text1"/>
          <w:lang w:val="es-419"/>
        </w:rPr>
        <w:t>inss</w:t>
      </w:r>
      <w:proofErr w:type="spellEnd"/>
      <w:r w:rsidRPr="00020572">
        <w:rPr>
          <w:color w:val="000000" w:themeColor="text1"/>
          <w:lang w:val="es-419"/>
        </w:rPr>
        <w:t xml:space="preserve"> + ir</w:t>
      </w:r>
      <w:r w:rsidRPr="00020572">
        <w:rPr>
          <w:color w:val="000000" w:themeColor="text1"/>
          <w:lang w:val="es-419"/>
        </w:rPr>
        <w:br/>
        <w:t xml:space="preserve">val </w:t>
      </w:r>
      <w:proofErr w:type="spellStart"/>
      <w:r w:rsidRPr="00020572">
        <w:rPr>
          <w:color w:val="000000" w:themeColor="text1"/>
          <w:lang w:val="es-419"/>
        </w:rPr>
        <w:t>salarioNeto</w:t>
      </w:r>
      <w:proofErr w:type="spellEnd"/>
      <w:r w:rsidRPr="00020572">
        <w:rPr>
          <w:color w:val="000000" w:themeColor="text1"/>
          <w:lang w:val="es-419"/>
        </w:rPr>
        <w:t xml:space="preserve"> = salario </w:t>
      </w:r>
      <w:r w:rsidR="002648DE" w:rsidRPr="00020572">
        <w:rPr>
          <w:color w:val="000000" w:themeColor="text1"/>
          <w:lang w:val="es-419"/>
        </w:rPr>
        <w:t>–</w:t>
      </w:r>
      <w:r w:rsidRPr="00020572">
        <w:rPr>
          <w:color w:val="000000" w:themeColor="text1"/>
          <w:lang w:val="es-419"/>
        </w:rPr>
        <w:t xml:space="preserve"> </w:t>
      </w:r>
      <w:proofErr w:type="spellStart"/>
      <w:r w:rsidRPr="00020572">
        <w:rPr>
          <w:color w:val="000000" w:themeColor="text1"/>
          <w:lang w:val="es-419"/>
        </w:rPr>
        <w:t>totalDeduccion</w:t>
      </w:r>
      <w:proofErr w:type="spellEnd"/>
    </w:p>
    <w:p w14:paraId="2478A054" w14:textId="77777777" w:rsidR="002648DE" w:rsidRPr="00020572" w:rsidRDefault="002648DE" w:rsidP="002648DE">
      <w:pPr>
        <w:pStyle w:val="Listaconvietas"/>
        <w:numPr>
          <w:ilvl w:val="0"/>
          <w:numId w:val="0"/>
        </w:numPr>
        <w:ind w:left="360" w:hanging="360"/>
        <w:rPr>
          <w:color w:val="000000" w:themeColor="text1"/>
          <w:lang w:val="es-419"/>
        </w:rPr>
      </w:pPr>
    </w:p>
    <w:p w14:paraId="0330C75F" w14:textId="77777777" w:rsidR="002648DE" w:rsidRPr="00020572" w:rsidRDefault="002648DE" w:rsidP="002648DE">
      <w:pPr>
        <w:pStyle w:val="Listaconvietas"/>
        <w:numPr>
          <w:ilvl w:val="0"/>
          <w:numId w:val="0"/>
        </w:numPr>
        <w:ind w:left="360" w:hanging="360"/>
        <w:rPr>
          <w:color w:val="000000" w:themeColor="text1"/>
          <w:lang w:val="es-419"/>
        </w:rPr>
      </w:pPr>
    </w:p>
    <w:p w14:paraId="71EEBF19" w14:textId="77777777" w:rsidR="002648DE" w:rsidRPr="00020572" w:rsidRDefault="002648DE" w:rsidP="002648DE">
      <w:pPr>
        <w:pStyle w:val="Listaconvietas"/>
        <w:numPr>
          <w:ilvl w:val="0"/>
          <w:numId w:val="0"/>
        </w:numPr>
        <w:ind w:left="360" w:hanging="360"/>
        <w:rPr>
          <w:color w:val="000000" w:themeColor="text1"/>
          <w:lang w:val="es-419"/>
        </w:rPr>
      </w:pPr>
    </w:p>
    <w:p w14:paraId="22716028" w14:textId="77777777" w:rsidR="002648DE" w:rsidRPr="00020572" w:rsidRDefault="002648DE" w:rsidP="002648DE">
      <w:pPr>
        <w:pStyle w:val="Listaconvietas"/>
        <w:numPr>
          <w:ilvl w:val="0"/>
          <w:numId w:val="0"/>
        </w:numPr>
        <w:ind w:left="360" w:hanging="360"/>
        <w:rPr>
          <w:color w:val="000000" w:themeColor="text1"/>
          <w:lang w:val="es-419"/>
        </w:rPr>
      </w:pPr>
    </w:p>
    <w:p w14:paraId="1786D8A0" w14:textId="77777777" w:rsidR="002648DE" w:rsidRPr="00020572" w:rsidRDefault="002648DE" w:rsidP="002648DE">
      <w:pPr>
        <w:pStyle w:val="Listaconvietas"/>
        <w:numPr>
          <w:ilvl w:val="0"/>
          <w:numId w:val="0"/>
        </w:numPr>
        <w:ind w:left="360" w:hanging="360"/>
        <w:rPr>
          <w:color w:val="000000" w:themeColor="text1"/>
          <w:lang w:val="es-419"/>
        </w:rPr>
      </w:pPr>
    </w:p>
    <w:p w14:paraId="16CFDE61" w14:textId="77777777" w:rsidR="002648DE" w:rsidRPr="00020572" w:rsidRDefault="002648DE" w:rsidP="002648DE">
      <w:pPr>
        <w:pStyle w:val="Listaconvietas"/>
        <w:numPr>
          <w:ilvl w:val="0"/>
          <w:numId w:val="0"/>
        </w:numPr>
        <w:ind w:left="360" w:hanging="360"/>
        <w:rPr>
          <w:color w:val="000000" w:themeColor="text1"/>
          <w:lang w:val="es-419"/>
        </w:rPr>
      </w:pPr>
    </w:p>
    <w:p w14:paraId="038E7B72" w14:textId="77777777" w:rsidR="002648DE" w:rsidRPr="00020572" w:rsidRDefault="002648DE" w:rsidP="002648DE">
      <w:pPr>
        <w:pStyle w:val="Listaconvietas"/>
        <w:numPr>
          <w:ilvl w:val="0"/>
          <w:numId w:val="0"/>
        </w:numPr>
        <w:ind w:left="360" w:hanging="360"/>
        <w:rPr>
          <w:color w:val="000000" w:themeColor="text1"/>
          <w:lang w:val="es-419"/>
        </w:rPr>
      </w:pPr>
    </w:p>
    <w:p w14:paraId="222D2E31" w14:textId="77777777" w:rsidR="002648DE" w:rsidRPr="00020572" w:rsidRDefault="002648DE" w:rsidP="002648DE">
      <w:pPr>
        <w:pStyle w:val="Listaconvietas"/>
        <w:numPr>
          <w:ilvl w:val="0"/>
          <w:numId w:val="0"/>
        </w:numPr>
        <w:ind w:left="360" w:hanging="360"/>
        <w:rPr>
          <w:color w:val="000000" w:themeColor="text1"/>
          <w:lang w:val="es-419"/>
        </w:rPr>
      </w:pPr>
    </w:p>
    <w:p w14:paraId="6EE641A6" w14:textId="77777777" w:rsidR="002648DE" w:rsidRPr="00020572" w:rsidRDefault="002648DE" w:rsidP="002648DE">
      <w:pPr>
        <w:pStyle w:val="Listaconvietas"/>
        <w:numPr>
          <w:ilvl w:val="0"/>
          <w:numId w:val="0"/>
        </w:numPr>
        <w:ind w:left="360" w:hanging="360"/>
        <w:rPr>
          <w:color w:val="000000" w:themeColor="text1"/>
          <w:lang w:val="es-419"/>
        </w:rPr>
      </w:pPr>
    </w:p>
    <w:p w14:paraId="270B346C" w14:textId="77777777" w:rsidR="002648DE" w:rsidRPr="00020572" w:rsidRDefault="002648DE" w:rsidP="002648DE">
      <w:pPr>
        <w:pStyle w:val="Listaconvietas"/>
        <w:numPr>
          <w:ilvl w:val="0"/>
          <w:numId w:val="0"/>
        </w:numPr>
        <w:ind w:left="360" w:hanging="360"/>
        <w:rPr>
          <w:color w:val="000000" w:themeColor="text1"/>
          <w:lang w:val="es-419"/>
        </w:rPr>
      </w:pPr>
    </w:p>
    <w:p w14:paraId="7C726B76" w14:textId="77777777" w:rsidR="002648DE" w:rsidRPr="00020572" w:rsidRDefault="002648DE" w:rsidP="002648DE">
      <w:pPr>
        <w:pStyle w:val="Listaconvietas"/>
        <w:numPr>
          <w:ilvl w:val="0"/>
          <w:numId w:val="0"/>
        </w:numPr>
        <w:ind w:left="360" w:hanging="360"/>
        <w:rPr>
          <w:color w:val="000000" w:themeColor="text1"/>
          <w:lang w:val="es-419"/>
        </w:rPr>
      </w:pPr>
    </w:p>
    <w:p w14:paraId="0463788D" w14:textId="77777777" w:rsidR="002648DE" w:rsidRPr="00020572" w:rsidRDefault="002648DE" w:rsidP="002648DE">
      <w:pPr>
        <w:pStyle w:val="Listaconvietas"/>
        <w:numPr>
          <w:ilvl w:val="0"/>
          <w:numId w:val="0"/>
        </w:numPr>
        <w:ind w:left="360" w:hanging="360"/>
        <w:rPr>
          <w:color w:val="000000" w:themeColor="text1"/>
          <w:lang w:val="es-419"/>
        </w:rPr>
      </w:pPr>
    </w:p>
    <w:p w14:paraId="675E2C65" w14:textId="77777777" w:rsidR="002648DE" w:rsidRPr="00020572" w:rsidRDefault="002648DE" w:rsidP="002648DE">
      <w:pPr>
        <w:pStyle w:val="Listaconvietas"/>
        <w:numPr>
          <w:ilvl w:val="0"/>
          <w:numId w:val="0"/>
        </w:numPr>
        <w:ind w:left="360" w:hanging="360"/>
        <w:rPr>
          <w:color w:val="000000" w:themeColor="text1"/>
          <w:lang w:val="es-419"/>
        </w:rPr>
      </w:pPr>
    </w:p>
    <w:p w14:paraId="2F17B6F5" w14:textId="77777777" w:rsidR="000E5CCB" w:rsidRPr="00020572" w:rsidRDefault="00000000">
      <w:pPr>
        <w:pStyle w:val="Ttulo2"/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>6. Interfaz Gráfica (UI)</w:t>
      </w:r>
    </w:p>
    <w:p w14:paraId="3BD2AC39" w14:textId="77777777" w:rsidR="000E5CCB" w:rsidRPr="00020572" w:rsidRDefault="00000000">
      <w:pPr>
        <w:rPr>
          <w:color w:val="000000" w:themeColor="text1"/>
        </w:rPr>
      </w:pPr>
      <w:r w:rsidRPr="00020572">
        <w:rPr>
          <w:color w:val="000000" w:themeColor="text1"/>
          <w:lang w:val="es-419"/>
        </w:rPr>
        <w:t xml:space="preserve">La aplicación presenta un diseño vertical simple con campos de entrada, botones de acción y una sección de resultados. </w:t>
      </w:r>
      <w:r w:rsidRPr="00020572">
        <w:rPr>
          <w:color w:val="000000" w:themeColor="text1"/>
        </w:rPr>
        <w:t xml:space="preserve">Se </w:t>
      </w:r>
      <w:proofErr w:type="spellStart"/>
      <w:r w:rsidRPr="00020572">
        <w:rPr>
          <w:color w:val="000000" w:themeColor="text1"/>
        </w:rPr>
        <w:t>utilizan</w:t>
      </w:r>
      <w:proofErr w:type="spellEnd"/>
      <w:r w:rsidRPr="00020572">
        <w:rPr>
          <w:color w:val="000000" w:themeColor="text1"/>
        </w:rPr>
        <w:t xml:space="preserve"> </w:t>
      </w:r>
      <w:proofErr w:type="spellStart"/>
      <w:r w:rsidRPr="00020572">
        <w:rPr>
          <w:color w:val="000000" w:themeColor="text1"/>
        </w:rPr>
        <w:t>colores</w:t>
      </w:r>
      <w:proofErr w:type="spellEnd"/>
      <w:r w:rsidRPr="00020572">
        <w:rPr>
          <w:color w:val="000000" w:themeColor="text1"/>
        </w:rPr>
        <w:t xml:space="preserve"> </w:t>
      </w:r>
      <w:proofErr w:type="spellStart"/>
      <w:r w:rsidRPr="00020572">
        <w:rPr>
          <w:color w:val="000000" w:themeColor="text1"/>
        </w:rPr>
        <w:t>suaves</w:t>
      </w:r>
      <w:proofErr w:type="spellEnd"/>
      <w:r w:rsidRPr="00020572">
        <w:rPr>
          <w:color w:val="000000" w:themeColor="text1"/>
        </w:rPr>
        <w:t xml:space="preserve"> y una tipografía legible.</w:t>
      </w:r>
    </w:p>
    <w:p w14:paraId="1C25CAAB" w14:textId="77777777" w:rsidR="000E5CCB" w:rsidRPr="00020572" w:rsidRDefault="00000000">
      <w:pPr>
        <w:rPr>
          <w:color w:val="000000" w:themeColor="text1"/>
        </w:rPr>
      </w:pPr>
      <w:r w:rsidRPr="00020572">
        <w:rPr>
          <w:noProof/>
          <w:color w:val="000000" w:themeColor="text1"/>
        </w:rPr>
        <w:lastRenderedPageBreak/>
        <w:drawing>
          <wp:inline distT="0" distB="0" distL="0" distR="0" wp14:anchorId="57EF6F63" wp14:editId="179110BE">
            <wp:extent cx="2743200" cy="6143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b208b8-00b6-4e62-b4c5-92581961006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4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D24B" w14:textId="77777777" w:rsidR="000E5CCB" w:rsidRPr="00020572" w:rsidRDefault="00000000">
      <w:pPr>
        <w:pStyle w:val="Ttulo2"/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>7. Ejecución del Proyecto</w:t>
      </w:r>
    </w:p>
    <w:p w14:paraId="627C6EB8" w14:textId="77777777" w:rsidR="000E5CCB" w:rsidRPr="00020572" w:rsidRDefault="00000000">
      <w:pPr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>1. Abrir el proyecto en Android Studio.</w:t>
      </w:r>
      <w:r w:rsidRPr="00020572">
        <w:rPr>
          <w:color w:val="000000" w:themeColor="text1"/>
          <w:lang w:val="es-419"/>
        </w:rPr>
        <w:br/>
        <w:t>2. Conectar un dispositivo o iniciar un emulador.</w:t>
      </w:r>
      <w:r w:rsidRPr="00020572">
        <w:rPr>
          <w:color w:val="000000" w:themeColor="text1"/>
          <w:lang w:val="es-419"/>
        </w:rPr>
        <w:br/>
        <w:t>3. Presionar 'Run app'.</w:t>
      </w:r>
      <w:r w:rsidRPr="00020572">
        <w:rPr>
          <w:color w:val="000000" w:themeColor="text1"/>
          <w:lang w:val="es-419"/>
        </w:rPr>
        <w:br/>
        <w:t>4. Ingresar datos y presionar Calcular para ver los resultados.</w:t>
      </w:r>
    </w:p>
    <w:p w14:paraId="5AB08333" w14:textId="77777777" w:rsidR="000E5CCB" w:rsidRPr="00020572" w:rsidRDefault="00000000">
      <w:pPr>
        <w:pStyle w:val="Ttulo2"/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>8. Resultados Esperados</w:t>
      </w:r>
    </w:p>
    <w:p w14:paraId="40A62D1E" w14:textId="77777777" w:rsidR="000E5CCB" w:rsidRPr="00020572" w:rsidRDefault="00000000">
      <w:pPr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>Ejemplo de salida:</w:t>
      </w:r>
    </w:p>
    <w:p w14:paraId="421DBFD3" w14:textId="77777777" w:rsidR="000E5CCB" w:rsidRPr="00020572" w:rsidRDefault="00000000">
      <w:pPr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lastRenderedPageBreak/>
        <w:t>Nombre: Jostin Obregón</w:t>
      </w:r>
      <w:r w:rsidRPr="00020572">
        <w:rPr>
          <w:color w:val="000000" w:themeColor="text1"/>
          <w:lang w:val="es-419"/>
        </w:rPr>
        <w:br/>
        <w:t>INSS: $420.00</w:t>
      </w:r>
      <w:r w:rsidRPr="00020572">
        <w:rPr>
          <w:color w:val="000000" w:themeColor="text1"/>
          <w:lang w:val="es-419"/>
        </w:rPr>
        <w:br/>
        <w:t>IR: $600.00</w:t>
      </w:r>
      <w:r w:rsidRPr="00020572">
        <w:rPr>
          <w:color w:val="000000" w:themeColor="text1"/>
          <w:lang w:val="es-419"/>
        </w:rPr>
        <w:br/>
        <w:t>Total Deducción: $1020.00</w:t>
      </w:r>
      <w:r w:rsidRPr="00020572">
        <w:rPr>
          <w:color w:val="000000" w:themeColor="text1"/>
          <w:lang w:val="es-419"/>
        </w:rPr>
        <w:br/>
        <w:t>Salario Neto: $4980.00</w:t>
      </w:r>
    </w:p>
    <w:p w14:paraId="4F76784C" w14:textId="77777777" w:rsidR="002648DE" w:rsidRPr="00020572" w:rsidRDefault="00000000" w:rsidP="002648DE">
      <w:pPr>
        <w:pStyle w:val="Ttulo2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020572">
        <w:rPr>
          <w:color w:val="000000" w:themeColor="text1"/>
          <w:lang w:val="es-419"/>
        </w:rPr>
        <w:t xml:space="preserve">9. </w:t>
      </w:r>
      <w:proofErr w:type="spellStart"/>
      <w:r w:rsidR="002648DE" w:rsidRPr="00020572">
        <w:rPr>
          <w:rFonts w:eastAsia="Times New Roman" w:cstheme="majorHAnsi"/>
          <w:color w:val="000000" w:themeColor="text1"/>
        </w:rPr>
        <w:t>Buenas</w:t>
      </w:r>
      <w:proofErr w:type="spellEnd"/>
      <w:r w:rsidR="002648DE" w:rsidRPr="00020572">
        <w:rPr>
          <w:rFonts w:eastAsia="Times New Roman" w:cstheme="majorHAnsi"/>
          <w:color w:val="000000" w:themeColor="text1"/>
        </w:rPr>
        <w:t xml:space="preserve"> </w:t>
      </w:r>
      <w:proofErr w:type="spellStart"/>
      <w:r w:rsidR="002648DE" w:rsidRPr="00020572">
        <w:rPr>
          <w:rFonts w:eastAsia="Times New Roman" w:cstheme="majorHAnsi"/>
          <w:color w:val="000000" w:themeColor="text1"/>
        </w:rPr>
        <w:t>prácticas</w:t>
      </w:r>
      <w:proofErr w:type="spellEnd"/>
      <w:r w:rsidR="002648DE" w:rsidRPr="00020572">
        <w:rPr>
          <w:rFonts w:eastAsia="Times New Roman" w:cstheme="majorHAnsi"/>
          <w:color w:val="000000" w:themeColor="text1"/>
        </w:rPr>
        <w:t xml:space="preserve"> </w:t>
      </w:r>
      <w:proofErr w:type="spellStart"/>
      <w:r w:rsidR="002648DE" w:rsidRPr="00020572">
        <w:rPr>
          <w:rFonts w:eastAsia="Times New Roman" w:cstheme="majorHAnsi"/>
          <w:color w:val="000000" w:themeColor="text1"/>
        </w:rPr>
        <w:t>aplicadas</w:t>
      </w:r>
      <w:proofErr w:type="spellEnd"/>
    </w:p>
    <w:p w14:paraId="0EF1CA4A" w14:textId="77777777" w:rsidR="002648DE" w:rsidRPr="002648DE" w:rsidRDefault="002648DE" w:rsidP="002648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lang w:val="es-419"/>
        </w:rPr>
      </w:pPr>
      <w:r w:rsidRPr="002648DE">
        <w:rPr>
          <w:rFonts w:asciiTheme="majorHAnsi" w:eastAsia="Times New Roman" w:hAnsiTheme="majorHAnsi" w:cstheme="majorHAnsi"/>
          <w:color w:val="000000" w:themeColor="text1"/>
          <w:lang w:val="es-419"/>
        </w:rPr>
        <w:t>Separación mínima entre UI y lógica (la función de cálculo está aislada).</w:t>
      </w:r>
    </w:p>
    <w:p w14:paraId="6CEA21B7" w14:textId="77777777" w:rsidR="002648DE" w:rsidRPr="002648DE" w:rsidRDefault="002648DE" w:rsidP="002648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lang w:val="es-419"/>
        </w:rPr>
      </w:pPr>
      <w:r w:rsidRPr="002648DE">
        <w:rPr>
          <w:rFonts w:asciiTheme="majorHAnsi" w:eastAsia="Times New Roman" w:hAnsiTheme="majorHAnsi" w:cstheme="majorHAnsi"/>
          <w:color w:val="000000" w:themeColor="text1"/>
          <w:lang w:val="es-419"/>
        </w:rPr>
        <w:t>Textos en strings.xml para facilitar traducción.</w:t>
      </w:r>
    </w:p>
    <w:p w14:paraId="6D1C6975" w14:textId="77777777" w:rsidR="002648DE" w:rsidRPr="002648DE" w:rsidRDefault="002648DE" w:rsidP="002648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</w:rPr>
      </w:pPr>
      <w:proofErr w:type="spellStart"/>
      <w:r w:rsidRPr="002648DE">
        <w:rPr>
          <w:rFonts w:asciiTheme="majorHAnsi" w:eastAsia="Times New Roman" w:hAnsiTheme="majorHAnsi" w:cstheme="majorHAnsi"/>
          <w:color w:val="000000" w:themeColor="text1"/>
        </w:rPr>
        <w:t>Formateo</w:t>
      </w:r>
      <w:proofErr w:type="spellEnd"/>
      <w:r w:rsidRPr="002648DE">
        <w:rPr>
          <w:rFonts w:asciiTheme="majorHAnsi" w:eastAsia="Times New Roman" w:hAnsiTheme="majorHAnsi" w:cstheme="majorHAnsi"/>
          <w:color w:val="000000" w:themeColor="text1"/>
        </w:rPr>
        <w:t xml:space="preserve"> </w:t>
      </w:r>
      <w:proofErr w:type="spellStart"/>
      <w:r w:rsidRPr="002648DE">
        <w:rPr>
          <w:rFonts w:asciiTheme="majorHAnsi" w:eastAsia="Times New Roman" w:hAnsiTheme="majorHAnsi" w:cstheme="majorHAnsi"/>
          <w:color w:val="000000" w:themeColor="text1"/>
        </w:rPr>
        <w:t>consistente</w:t>
      </w:r>
      <w:proofErr w:type="spellEnd"/>
      <w:r w:rsidRPr="002648DE">
        <w:rPr>
          <w:rFonts w:asciiTheme="majorHAnsi" w:eastAsia="Times New Roman" w:hAnsiTheme="majorHAnsi" w:cstheme="majorHAnsi"/>
          <w:color w:val="000000" w:themeColor="text1"/>
        </w:rPr>
        <w:t xml:space="preserve"> con </w:t>
      </w:r>
      <w:proofErr w:type="spellStart"/>
      <w:r w:rsidRPr="002648DE">
        <w:rPr>
          <w:rFonts w:asciiTheme="majorHAnsi" w:eastAsia="Times New Roman" w:hAnsiTheme="majorHAnsi" w:cstheme="majorHAnsi"/>
          <w:color w:val="000000" w:themeColor="text1"/>
        </w:rPr>
        <w:t>NumberFormat</w:t>
      </w:r>
      <w:proofErr w:type="spellEnd"/>
      <w:r w:rsidRPr="002648DE">
        <w:rPr>
          <w:rFonts w:asciiTheme="majorHAnsi" w:eastAsia="Times New Roman" w:hAnsiTheme="majorHAnsi" w:cstheme="majorHAnsi"/>
          <w:color w:val="000000" w:themeColor="text1"/>
        </w:rPr>
        <w:t>.</w:t>
      </w:r>
    </w:p>
    <w:p w14:paraId="760690A2" w14:textId="77777777" w:rsidR="002648DE" w:rsidRPr="002648DE" w:rsidRDefault="002648DE" w:rsidP="002648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lang w:val="es-419"/>
        </w:rPr>
      </w:pPr>
      <w:r w:rsidRPr="002648DE">
        <w:rPr>
          <w:rFonts w:asciiTheme="majorHAnsi" w:eastAsia="Times New Roman" w:hAnsiTheme="majorHAnsi" w:cstheme="majorHAnsi"/>
          <w:color w:val="000000" w:themeColor="text1"/>
          <w:lang w:val="es-419"/>
        </w:rPr>
        <w:t>Validaciones y mensajes claros para el usuario.</w:t>
      </w:r>
    </w:p>
    <w:p w14:paraId="74E77CAD" w14:textId="77777777" w:rsidR="002648DE" w:rsidRPr="002648DE" w:rsidRDefault="002648DE" w:rsidP="002648D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lang w:val="es-419"/>
        </w:rPr>
      </w:pPr>
      <w:r w:rsidRPr="002648DE">
        <w:rPr>
          <w:rFonts w:asciiTheme="majorHAnsi" w:eastAsia="Times New Roman" w:hAnsiTheme="majorHAnsi" w:cstheme="majorHAnsi"/>
          <w:color w:val="000000" w:themeColor="text1"/>
          <w:lang w:val="es-419"/>
        </w:rPr>
        <w:t xml:space="preserve">Uso de </w:t>
      </w:r>
      <w:proofErr w:type="spellStart"/>
      <w:r w:rsidRPr="002648DE">
        <w:rPr>
          <w:rFonts w:asciiTheme="majorHAnsi" w:eastAsia="Times New Roman" w:hAnsiTheme="majorHAnsi" w:cstheme="majorHAnsi"/>
          <w:color w:val="000000" w:themeColor="text1"/>
          <w:lang w:val="es-419"/>
        </w:rPr>
        <w:t>minHeight</w:t>
      </w:r>
      <w:proofErr w:type="spellEnd"/>
      <w:r w:rsidRPr="002648DE">
        <w:rPr>
          <w:rFonts w:asciiTheme="majorHAnsi" w:eastAsia="Times New Roman" w:hAnsiTheme="majorHAnsi" w:cstheme="majorHAnsi"/>
          <w:color w:val="000000" w:themeColor="text1"/>
          <w:lang w:val="es-419"/>
        </w:rPr>
        <w:t xml:space="preserve"> para cumplir </w:t>
      </w:r>
      <w:proofErr w:type="spellStart"/>
      <w:r w:rsidRPr="002648DE">
        <w:rPr>
          <w:rFonts w:asciiTheme="majorHAnsi" w:eastAsia="Times New Roman" w:hAnsiTheme="majorHAnsi" w:cstheme="majorHAnsi"/>
          <w:color w:val="000000" w:themeColor="text1"/>
          <w:lang w:val="es-419"/>
        </w:rPr>
        <w:t>guidelines</w:t>
      </w:r>
      <w:proofErr w:type="spellEnd"/>
      <w:r w:rsidRPr="002648DE">
        <w:rPr>
          <w:rFonts w:asciiTheme="majorHAnsi" w:eastAsia="Times New Roman" w:hAnsiTheme="majorHAnsi" w:cstheme="majorHAnsi"/>
          <w:color w:val="000000" w:themeColor="text1"/>
          <w:lang w:val="es-419"/>
        </w:rPr>
        <w:t xml:space="preserve"> de accesibilidad táctil.</w:t>
      </w:r>
    </w:p>
    <w:p w14:paraId="1A6F426A" w14:textId="6FA6F35A" w:rsidR="000E5CCB" w:rsidRPr="00020572" w:rsidRDefault="00000000" w:rsidP="002648DE">
      <w:pPr>
        <w:pStyle w:val="Ttulo2"/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>10. Conclusión</w:t>
      </w:r>
    </w:p>
    <w:p w14:paraId="39539E5F" w14:textId="77777777" w:rsidR="000E5CCB" w:rsidRPr="00020572" w:rsidRDefault="00000000">
      <w:pPr>
        <w:rPr>
          <w:color w:val="000000" w:themeColor="text1"/>
          <w:lang w:val="es-419"/>
        </w:rPr>
      </w:pPr>
      <w:r w:rsidRPr="00020572">
        <w:rPr>
          <w:color w:val="000000" w:themeColor="text1"/>
          <w:lang w:val="es-419"/>
        </w:rPr>
        <w:t xml:space="preserve">La aplicación Calcular Salario demuestra el uso correcto de </w:t>
      </w:r>
      <w:proofErr w:type="spellStart"/>
      <w:r w:rsidRPr="00020572">
        <w:rPr>
          <w:color w:val="000000" w:themeColor="text1"/>
          <w:lang w:val="es-419"/>
        </w:rPr>
        <w:t>Kotlin</w:t>
      </w:r>
      <w:proofErr w:type="spellEnd"/>
      <w:r w:rsidRPr="00020572">
        <w:rPr>
          <w:color w:val="000000" w:themeColor="text1"/>
          <w:lang w:val="es-419"/>
        </w:rPr>
        <w:t>, validación de datos y manejo de interfaz XML. Es funcional, ligera y cumple con su propósito educativo y práctico.</w:t>
      </w:r>
    </w:p>
    <w:p w14:paraId="2E0BBB65" w14:textId="7DB27029" w:rsidR="002648DE" w:rsidRPr="00020572" w:rsidRDefault="002648DE">
      <w:pPr>
        <w:rPr>
          <w:b/>
          <w:bCs/>
          <w:color w:val="000000" w:themeColor="text1"/>
          <w:lang w:val="es-419"/>
        </w:rPr>
      </w:pPr>
      <w:r w:rsidRPr="00020572">
        <w:rPr>
          <w:b/>
          <w:bCs/>
          <w:color w:val="000000" w:themeColor="text1"/>
          <w:lang w:val="es-419"/>
        </w:rPr>
        <w:t xml:space="preserve">11. explicación de código </w:t>
      </w:r>
    </w:p>
    <w:p w14:paraId="43059798" w14:textId="528EAC46" w:rsidR="002648DE" w:rsidRPr="005A1EEF" w:rsidRDefault="002648DE">
      <w:pPr>
        <w:rPr>
          <w:b/>
          <w:bCs/>
          <w:sz w:val="28"/>
          <w:szCs w:val="28"/>
        </w:rPr>
      </w:pPr>
      <w:r w:rsidRPr="005A1EEF">
        <w:rPr>
          <w:b/>
          <w:bCs/>
          <w:sz w:val="28"/>
          <w:szCs w:val="28"/>
        </w:rPr>
        <w:t>Activity_main.xml</w:t>
      </w:r>
    </w:p>
    <w:p w14:paraId="34D8881B" w14:textId="77777777" w:rsidR="002648DE" w:rsidRPr="002648DE" w:rsidRDefault="002648DE" w:rsidP="002648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&lt;?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xml version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="1.0" 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encoding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="utf-8"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?&gt;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  <w:t>&lt;</w:t>
      </w:r>
      <w:proofErr w:type="spellStart"/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proofErr w:type="spellStart"/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xmlns:</w:t>
      </w:r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="http://schemas.android.com/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apk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/res/android"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:orientation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="vertical"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:padding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="16dp"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&lt;!-- Campo para </w:t>
      </w:r>
      <w:proofErr w:type="spellStart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>el</w:t>
      </w:r>
      <w:proofErr w:type="spellEnd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>nombre</w:t>
      </w:r>
      <w:proofErr w:type="spellEnd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>completo</w:t>
      </w:r>
      <w:proofErr w:type="spellEnd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--&gt;</w:t>
      </w:r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&lt;</w:t>
      </w:r>
      <w:proofErr w:type="spellStart"/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etNombre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:minHeight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="48dp"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:padding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="12dp"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="@string/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nombre_completo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textPersonName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:autofillHints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="name"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:layout_marginBottom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&lt;!-- Campo para </w:t>
      </w:r>
      <w:proofErr w:type="spellStart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>el</w:t>
      </w:r>
      <w:proofErr w:type="spellEnd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>salario</w:t>
      </w:r>
      <w:proofErr w:type="spellEnd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>mensual</w:t>
      </w:r>
      <w:proofErr w:type="spellEnd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--&gt;</w:t>
      </w:r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&lt;</w:t>
      </w:r>
      <w:proofErr w:type="spellStart"/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EditText</w:t>
      </w:r>
      <w:proofErr w:type="spellEnd"/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etSalario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:minHeight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="48dp"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:padding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="12dp"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:hint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="@string/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salario_mensual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:inputType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numberDecimal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lastRenderedPageBreak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:autofillHints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="salary"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:layout_marginBottom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&lt;!-- </w:t>
      </w:r>
      <w:proofErr w:type="spellStart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>Botón</w:t>
      </w:r>
      <w:proofErr w:type="spellEnd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>Calcular</w:t>
      </w:r>
      <w:proofErr w:type="spellEnd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--&gt;</w:t>
      </w:r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&lt;Button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btnCalcular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:minHeight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="48dp"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="@string/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calcular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:layout_marginBottom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&lt;!-- </w:t>
      </w:r>
      <w:proofErr w:type="spellStart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>Botón</w:t>
      </w:r>
      <w:proofErr w:type="spellEnd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Nuevo --&gt;</w:t>
      </w:r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&lt;Button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btnNuevo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:minHeight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="48dp"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="@string/nuevo"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:layout_marginBottom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&lt;!-- </w:t>
      </w:r>
      <w:proofErr w:type="spellStart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>Botón</w:t>
      </w:r>
      <w:proofErr w:type="spellEnd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>Salir</w:t>
      </w:r>
      <w:proofErr w:type="spellEnd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--&gt;</w:t>
      </w:r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&lt;Button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btnSalir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:minHeight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="48dp"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="@string/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salir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:layout_marginBottom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="20dp"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</w:t>
      </w:r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&lt;!-- </w:t>
      </w:r>
      <w:proofErr w:type="spellStart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>TextView</w:t>
      </w:r>
      <w:proofErr w:type="spellEnd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para </w:t>
      </w:r>
      <w:proofErr w:type="spellStart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>mostrar</w:t>
      </w:r>
      <w:proofErr w:type="spellEnd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>resultados</w:t>
      </w:r>
      <w:proofErr w:type="spellEnd"/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--&gt;</w:t>
      </w:r>
      <w:r w:rsidRPr="002648D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&lt;</w:t>
      </w:r>
      <w:proofErr w:type="spellStart"/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TextView</w:t>
      </w:r>
      <w:proofErr w:type="spellEnd"/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:id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="@+id/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tvResultados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:layout_width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match_parent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:layout_height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wrap_content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:text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="@string/</w:t>
      </w:r>
      <w:proofErr w:type="spellStart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resultados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:textSize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="16sp"</w:t>
      </w:r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proofErr w:type="spellStart"/>
      <w:r w:rsidRPr="002648DE">
        <w:rPr>
          <w:rFonts w:ascii="Courier New" w:eastAsia="Times New Roman" w:hAnsi="Courier New" w:cs="Courier New"/>
          <w:color w:val="C77DBB"/>
          <w:sz w:val="20"/>
          <w:szCs w:val="20"/>
        </w:rPr>
        <w:t>android</w:t>
      </w:r>
      <w:r w:rsidRPr="002648DE">
        <w:rPr>
          <w:rFonts w:ascii="Courier New" w:eastAsia="Times New Roman" w:hAnsi="Courier New" w:cs="Courier New"/>
          <w:color w:val="BCBEC4"/>
          <w:sz w:val="20"/>
          <w:szCs w:val="20"/>
        </w:rPr>
        <w:t>:padding</w:t>
      </w:r>
      <w:proofErr w:type="spellEnd"/>
      <w:r w:rsidRPr="002648DE">
        <w:rPr>
          <w:rFonts w:ascii="Courier New" w:eastAsia="Times New Roman" w:hAnsi="Courier New" w:cs="Courier New"/>
          <w:color w:val="6AAB73"/>
          <w:sz w:val="20"/>
          <w:szCs w:val="20"/>
        </w:rPr>
        <w:t>="10dp"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/&gt;</w:t>
      </w:r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</w:t>
      </w:r>
      <w:proofErr w:type="spellStart"/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LinearLayout</w:t>
      </w:r>
      <w:proofErr w:type="spellEnd"/>
      <w:r w:rsidRPr="002648DE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</w:p>
    <w:p w14:paraId="153FC557" w14:textId="77777777" w:rsidR="005A1EEF" w:rsidRPr="005A1EEF" w:rsidRDefault="005A1EEF" w:rsidP="005A1EEF">
      <w:pPr>
        <w:rPr>
          <w:lang w:val="es-419"/>
        </w:rPr>
      </w:pPr>
      <w:r w:rsidRPr="005A1EEF">
        <w:rPr>
          <w:lang w:val="es-419"/>
        </w:rPr>
        <w:t xml:space="preserve">El diseño usa un </w:t>
      </w:r>
      <w:proofErr w:type="spellStart"/>
      <w:r w:rsidRPr="005A1EEF">
        <w:rPr>
          <w:b/>
          <w:bCs/>
          <w:lang w:val="es-419"/>
        </w:rPr>
        <w:t>LinearLayout</w:t>
      </w:r>
      <w:proofErr w:type="spellEnd"/>
      <w:r w:rsidRPr="005A1EEF">
        <w:rPr>
          <w:b/>
          <w:bCs/>
          <w:lang w:val="es-419"/>
        </w:rPr>
        <w:t xml:space="preserve"> vertical</w:t>
      </w:r>
      <w:r w:rsidRPr="005A1EEF">
        <w:rPr>
          <w:lang w:val="es-419"/>
        </w:rPr>
        <w:t xml:space="preserve"> que organiza los elementos de arriba hacia abajo.</w:t>
      </w:r>
    </w:p>
    <w:p w14:paraId="4A824F0E" w14:textId="77777777" w:rsidR="005A1EEF" w:rsidRPr="005A1EEF" w:rsidRDefault="005A1EEF" w:rsidP="005A1EEF">
      <w:pPr>
        <w:numPr>
          <w:ilvl w:val="0"/>
          <w:numId w:val="15"/>
        </w:numPr>
        <w:rPr>
          <w:lang w:val="es-419"/>
        </w:rPr>
      </w:pPr>
      <w:proofErr w:type="spellStart"/>
      <w:r w:rsidRPr="005A1EEF">
        <w:rPr>
          <w:b/>
          <w:bCs/>
          <w:lang w:val="es-419"/>
        </w:rPr>
        <w:t>EditText</w:t>
      </w:r>
      <w:proofErr w:type="spellEnd"/>
      <w:r w:rsidRPr="005A1EEF">
        <w:rPr>
          <w:b/>
          <w:bCs/>
          <w:lang w:val="es-419"/>
        </w:rPr>
        <w:t xml:space="preserve"> </w:t>
      </w:r>
      <w:proofErr w:type="spellStart"/>
      <w:r w:rsidRPr="005A1EEF">
        <w:rPr>
          <w:b/>
          <w:bCs/>
          <w:lang w:val="es-419"/>
        </w:rPr>
        <w:t>etNombre</w:t>
      </w:r>
      <w:proofErr w:type="spellEnd"/>
      <w:r w:rsidRPr="005A1EEF">
        <w:rPr>
          <w:b/>
          <w:bCs/>
          <w:lang w:val="es-419"/>
        </w:rPr>
        <w:t>:</w:t>
      </w:r>
      <w:r w:rsidRPr="005A1EEF">
        <w:rPr>
          <w:lang w:val="es-419"/>
        </w:rPr>
        <w:t xml:space="preserve"> campo para ingresar el nombre completo.</w:t>
      </w:r>
    </w:p>
    <w:p w14:paraId="041FABA0" w14:textId="77777777" w:rsidR="005A1EEF" w:rsidRPr="005A1EEF" w:rsidRDefault="005A1EEF" w:rsidP="005A1EEF">
      <w:pPr>
        <w:numPr>
          <w:ilvl w:val="0"/>
          <w:numId w:val="15"/>
        </w:numPr>
        <w:rPr>
          <w:lang w:val="es-419"/>
        </w:rPr>
      </w:pPr>
      <w:proofErr w:type="spellStart"/>
      <w:r w:rsidRPr="005A1EEF">
        <w:rPr>
          <w:b/>
          <w:bCs/>
          <w:lang w:val="es-419"/>
        </w:rPr>
        <w:t>EditText</w:t>
      </w:r>
      <w:proofErr w:type="spellEnd"/>
      <w:r w:rsidRPr="005A1EEF">
        <w:rPr>
          <w:b/>
          <w:bCs/>
          <w:lang w:val="es-419"/>
        </w:rPr>
        <w:t xml:space="preserve"> </w:t>
      </w:r>
      <w:proofErr w:type="spellStart"/>
      <w:r w:rsidRPr="005A1EEF">
        <w:rPr>
          <w:b/>
          <w:bCs/>
          <w:lang w:val="es-419"/>
        </w:rPr>
        <w:t>etSalario</w:t>
      </w:r>
      <w:proofErr w:type="spellEnd"/>
      <w:r w:rsidRPr="005A1EEF">
        <w:rPr>
          <w:b/>
          <w:bCs/>
          <w:lang w:val="es-419"/>
        </w:rPr>
        <w:t>:</w:t>
      </w:r>
      <w:r w:rsidRPr="005A1EEF">
        <w:rPr>
          <w:lang w:val="es-419"/>
        </w:rPr>
        <w:t xml:space="preserve"> campo para ingresar el salario mensual (solo números decimales).</w:t>
      </w:r>
    </w:p>
    <w:p w14:paraId="4E07BCF1" w14:textId="77777777" w:rsidR="005A1EEF" w:rsidRPr="005A1EEF" w:rsidRDefault="005A1EEF" w:rsidP="005A1EEF">
      <w:pPr>
        <w:numPr>
          <w:ilvl w:val="0"/>
          <w:numId w:val="15"/>
        </w:numPr>
        <w:rPr>
          <w:lang w:val="es-419"/>
        </w:rPr>
      </w:pPr>
      <w:proofErr w:type="spellStart"/>
      <w:r w:rsidRPr="005A1EEF">
        <w:rPr>
          <w:b/>
          <w:bCs/>
          <w:lang w:val="es-419"/>
        </w:rPr>
        <w:t>Button</w:t>
      </w:r>
      <w:proofErr w:type="spellEnd"/>
      <w:r w:rsidRPr="005A1EEF">
        <w:rPr>
          <w:b/>
          <w:bCs/>
          <w:lang w:val="es-419"/>
        </w:rPr>
        <w:t xml:space="preserve"> </w:t>
      </w:r>
      <w:proofErr w:type="spellStart"/>
      <w:r w:rsidRPr="005A1EEF">
        <w:rPr>
          <w:b/>
          <w:bCs/>
          <w:lang w:val="es-419"/>
        </w:rPr>
        <w:t>btnCalcular</w:t>
      </w:r>
      <w:proofErr w:type="spellEnd"/>
      <w:r w:rsidRPr="005A1EEF">
        <w:rPr>
          <w:b/>
          <w:bCs/>
          <w:lang w:val="es-419"/>
        </w:rPr>
        <w:t>:</w:t>
      </w:r>
      <w:r w:rsidRPr="005A1EEF">
        <w:rPr>
          <w:lang w:val="es-419"/>
        </w:rPr>
        <w:t xml:space="preserve"> calcula el salario neto.</w:t>
      </w:r>
    </w:p>
    <w:p w14:paraId="19E83CA6" w14:textId="77777777" w:rsidR="005A1EEF" w:rsidRPr="005A1EEF" w:rsidRDefault="005A1EEF" w:rsidP="005A1EEF">
      <w:pPr>
        <w:numPr>
          <w:ilvl w:val="0"/>
          <w:numId w:val="15"/>
        </w:numPr>
        <w:rPr>
          <w:lang w:val="es-419"/>
        </w:rPr>
      </w:pPr>
      <w:proofErr w:type="spellStart"/>
      <w:r w:rsidRPr="005A1EEF">
        <w:rPr>
          <w:b/>
          <w:bCs/>
          <w:lang w:val="es-419"/>
        </w:rPr>
        <w:t>Button</w:t>
      </w:r>
      <w:proofErr w:type="spellEnd"/>
      <w:r w:rsidRPr="005A1EEF">
        <w:rPr>
          <w:b/>
          <w:bCs/>
          <w:lang w:val="es-419"/>
        </w:rPr>
        <w:t xml:space="preserve"> </w:t>
      </w:r>
      <w:proofErr w:type="spellStart"/>
      <w:r w:rsidRPr="005A1EEF">
        <w:rPr>
          <w:b/>
          <w:bCs/>
          <w:lang w:val="es-419"/>
        </w:rPr>
        <w:t>btnNuevo</w:t>
      </w:r>
      <w:proofErr w:type="spellEnd"/>
      <w:r w:rsidRPr="005A1EEF">
        <w:rPr>
          <w:b/>
          <w:bCs/>
          <w:lang w:val="es-419"/>
        </w:rPr>
        <w:t>:</w:t>
      </w:r>
      <w:r w:rsidRPr="005A1EEF">
        <w:rPr>
          <w:lang w:val="es-419"/>
        </w:rPr>
        <w:t xml:space="preserve"> limpia los campos y resultados.</w:t>
      </w:r>
    </w:p>
    <w:p w14:paraId="7D6B70A3" w14:textId="77777777" w:rsidR="005A1EEF" w:rsidRPr="005A1EEF" w:rsidRDefault="005A1EEF" w:rsidP="005A1EEF">
      <w:pPr>
        <w:numPr>
          <w:ilvl w:val="0"/>
          <w:numId w:val="15"/>
        </w:numPr>
        <w:rPr>
          <w:lang w:val="es-419"/>
        </w:rPr>
      </w:pPr>
      <w:proofErr w:type="spellStart"/>
      <w:r w:rsidRPr="005A1EEF">
        <w:rPr>
          <w:b/>
          <w:bCs/>
          <w:lang w:val="es-419"/>
        </w:rPr>
        <w:t>Button</w:t>
      </w:r>
      <w:proofErr w:type="spellEnd"/>
      <w:r w:rsidRPr="005A1EEF">
        <w:rPr>
          <w:b/>
          <w:bCs/>
          <w:lang w:val="es-419"/>
        </w:rPr>
        <w:t xml:space="preserve"> </w:t>
      </w:r>
      <w:proofErr w:type="spellStart"/>
      <w:r w:rsidRPr="005A1EEF">
        <w:rPr>
          <w:b/>
          <w:bCs/>
          <w:lang w:val="es-419"/>
        </w:rPr>
        <w:t>btnSalir</w:t>
      </w:r>
      <w:proofErr w:type="spellEnd"/>
      <w:r w:rsidRPr="005A1EEF">
        <w:rPr>
          <w:b/>
          <w:bCs/>
          <w:lang w:val="es-419"/>
        </w:rPr>
        <w:t>:</w:t>
      </w:r>
      <w:r w:rsidRPr="005A1EEF">
        <w:rPr>
          <w:lang w:val="es-419"/>
        </w:rPr>
        <w:t xml:space="preserve"> cierra la aplicación.</w:t>
      </w:r>
    </w:p>
    <w:p w14:paraId="1DCD103B" w14:textId="77777777" w:rsidR="005A1EEF" w:rsidRPr="005A1EEF" w:rsidRDefault="005A1EEF" w:rsidP="005A1EEF">
      <w:pPr>
        <w:numPr>
          <w:ilvl w:val="0"/>
          <w:numId w:val="15"/>
        </w:numPr>
        <w:rPr>
          <w:lang w:val="es-419"/>
        </w:rPr>
      </w:pPr>
      <w:proofErr w:type="spellStart"/>
      <w:r w:rsidRPr="005A1EEF">
        <w:rPr>
          <w:b/>
          <w:bCs/>
          <w:lang w:val="es-419"/>
        </w:rPr>
        <w:t>TextView</w:t>
      </w:r>
      <w:proofErr w:type="spellEnd"/>
      <w:r w:rsidRPr="005A1EEF">
        <w:rPr>
          <w:b/>
          <w:bCs/>
          <w:lang w:val="es-419"/>
        </w:rPr>
        <w:t xml:space="preserve"> </w:t>
      </w:r>
      <w:proofErr w:type="spellStart"/>
      <w:r w:rsidRPr="005A1EEF">
        <w:rPr>
          <w:b/>
          <w:bCs/>
          <w:lang w:val="es-419"/>
        </w:rPr>
        <w:t>tvResultados</w:t>
      </w:r>
      <w:proofErr w:type="spellEnd"/>
      <w:r w:rsidRPr="005A1EEF">
        <w:rPr>
          <w:b/>
          <w:bCs/>
          <w:lang w:val="es-419"/>
        </w:rPr>
        <w:t>:</w:t>
      </w:r>
      <w:r w:rsidRPr="005A1EEF">
        <w:rPr>
          <w:lang w:val="es-419"/>
        </w:rPr>
        <w:t xml:space="preserve"> muestra el resultado del cálculo.</w:t>
      </w:r>
    </w:p>
    <w:p w14:paraId="5EF47A61" w14:textId="77777777" w:rsidR="005A1EEF" w:rsidRPr="005A1EEF" w:rsidRDefault="005A1EEF" w:rsidP="005A1EEF">
      <w:pPr>
        <w:rPr>
          <w:lang w:val="es-419"/>
        </w:rPr>
      </w:pPr>
      <w:r w:rsidRPr="005A1EEF">
        <w:rPr>
          <w:lang w:val="es-419"/>
        </w:rPr>
        <w:lastRenderedPageBreak/>
        <w:t xml:space="preserve">En conjunto, la interfaz es </w:t>
      </w:r>
      <w:r w:rsidRPr="005A1EEF">
        <w:rPr>
          <w:b/>
          <w:bCs/>
          <w:lang w:val="es-419"/>
        </w:rPr>
        <w:t>simple, clara y funcional</w:t>
      </w:r>
      <w:r w:rsidRPr="005A1EEF">
        <w:rPr>
          <w:lang w:val="es-419"/>
        </w:rPr>
        <w:t>, permitiendo al usuario ingresar datos, ejecutar el cálculo y ver los resultados fácilmente.</w:t>
      </w:r>
    </w:p>
    <w:p w14:paraId="6434F2F8" w14:textId="67C77281" w:rsidR="002648DE" w:rsidRDefault="005A1EEF">
      <w:pPr>
        <w:rPr>
          <w:b/>
          <w:bCs/>
          <w:sz w:val="28"/>
          <w:szCs w:val="28"/>
          <w:lang w:val="es-419"/>
        </w:rPr>
      </w:pPr>
      <w:proofErr w:type="spellStart"/>
      <w:r w:rsidRPr="005A1EEF">
        <w:rPr>
          <w:b/>
          <w:bCs/>
          <w:sz w:val="28"/>
          <w:szCs w:val="28"/>
          <w:lang w:val="es-419"/>
        </w:rPr>
        <w:t>MainActivity</w:t>
      </w:r>
      <w:proofErr w:type="spellEnd"/>
      <w:r w:rsidRPr="005A1EEF">
        <w:rPr>
          <w:b/>
          <w:bCs/>
          <w:sz w:val="28"/>
          <w:szCs w:val="28"/>
          <w:lang w:val="es-419"/>
        </w:rPr>
        <w:t xml:space="preserve">. </w:t>
      </w:r>
      <w:proofErr w:type="spellStart"/>
      <w:r w:rsidRPr="005A1EEF">
        <w:rPr>
          <w:b/>
          <w:bCs/>
          <w:sz w:val="28"/>
          <w:szCs w:val="28"/>
          <w:lang w:val="es-419"/>
        </w:rPr>
        <w:t>Kt</w:t>
      </w:r>
      <w:proofErr w:type="spellEnd"/>
    </w:p>
    <w:p w14:paraId="25ABC1BB" w14:textId="77777777" w:rsidR="005A1EEF" w:rsidRPr="005A1EEF" w:rsidRDefault="005A1EEF" w:rsidP="005A1E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</w:pP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package</w:t>
      </w:r>
      <w:proofErr w:type="spellEnd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 </w:t>
      </w:r>
      <w:proofErr w:type="spellStart"/>
      <w:proofErr w:type="gram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com.syscraft</w:t>
      </w:r>
      <w:proofErr w:type="gram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.calcularsalario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import</w:t>
      </w:r>
      <w:proofErr w:type="spellEnd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android.</w:t>
      </w:r>
      <w:proofErr w:type="gram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os.Bundle</w:t>
      </w:r>
      <w:proofErr w:type="spellEnd"/>
      <w:proofErr w:type="gram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import</w:t>
      </w:r>
      <w:proofErr w:type="spellEnd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 </w:t>
      </w:r>
      <w:proofErr w:type="spellStart"/>
      <w:proofErr w:type="gram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android.widget</w:t>
      </w:r>
      <w:proofErr w:type="gram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.Button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import</w:t>
      </w:r>
      <w:proofErr w:type="spellEnd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 </w:t>
      </w:r>
      <w:proofErr w:type="spellStart"/>
      <w:proofErr w:type="gram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android.widget</w:t>
      </w:r>
      <w:proofErr w:type="gram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.EditText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import</w:t>
      </w:r>
      <w:proofErr w:type="spellEnd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 </w:t>
      </w:r>
      <w:proofErr w:type="spellStart"/>
      <w:proofErr w:type="gram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android.widget</w:t>
      </w:r>
      <w:proofErr w:type="gram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.TextView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import</w:t>
      </w:r>
      <w:proofErr w:type="spellEnd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 </w:t>
      </w:r>
      <w:proofErr w:type="spellStart"/>
      <w:proofErr w:type="gram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android.widget</w:t>
      </w:r>
      <w:proofErr w:type="gram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.Toast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import</w:t>
      </w:r>
      <w:proofErr w:type="spellEnd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 </w:t>
      </w:r>
      <w:proofErr w:type="spellStart"/>
      <w:proofErr w:type="gram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androidx.appcompat.app.AppCompatActivity</w:t>
      </w:r>
      <w:proofErr w:type="spellEnd"/>
      <w:proofErr w:type="gram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class</w:t>
      </w:r>
      <w:proofErr w:type="spellEnd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 </w:t>
      </w:r>
      <w:proofErr w:type="spellStart"/>
      <w:proofErr w:type="gram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MainActivity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:</w:t>
      </w:r>
      <w:proofErr w:type="gram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</w:t>
      </w:r>
      <w:proofErr w:type="spellStart"/>
      <w:proofErr w:type="gram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AppCompatActivity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</w:t>
      </w:r>
      <w:proofErr w:type="gram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) {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</w:t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override</w:t>
      </w:r>
      <w:proofErr w:type="spellEnd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 </w:t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fun</w:t>
      </w:r>
      <w:proofErr w:type="spellEnd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 </w:t>
      </w:r>
      <w:proofErr w:type="spellStart"/>
      <w:proofErr w:type="gramStart"/>
      <w:r w:rsidRPr="005A1EEF">
        <w:rPr>
          <w:rFonts w:ascii="Courier New" w:eastAsia="Times New Roman" w:hAnsi="Courier New" w:cs="Courier New"/>
          <w:color w:val="56A8F5"/>
          <w:sz w:val="20"/>
          <w:szCs w:val="20"/>
          <w:lang w:val="es-419"/>
        </w:rPr>
        <w:t>onCreate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</w:t>
      </w:r>
      <w:proofErr w:type="spellStart"/>
      <w:proofErr w:type="gram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savedInstanceState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: </w:t>
      </w:r>
      <w:proofErr w:type="spellStart"/>
      <w:proofErr w:type="gram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Bundle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?</w:t>
      </w:r>
      <w:proofErr w:type="gram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) {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</w:t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super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.onCreate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savedInstanceState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setContentView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R.layout.</w:t>
      </w:r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>activity_main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val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etNombre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=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findViewById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&lt;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EditText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&gt;(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R.id.</w:t>
      </w:r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>etNombre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val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etSalario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=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findViewById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&lt;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EditText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&gt;(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R.id.</w:t>
      </w:r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>etSalario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val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btnCalcular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=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findViewById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&lt;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Button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&gt;(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R.id.</w:t>
      </w:r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>btnCalcular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val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btnNuevo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=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findViewById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&lt;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Button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&gt;(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R.id.</w:t>
      </w:r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>btnNuevo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val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btnSalir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=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findViewById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&lt;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Button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&gt;(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R.id.</w:t>
      </w:r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>btnSalir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val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tvResultados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=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findViewById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&lt;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TextView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&gt;(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R.id.</w:t>
      </w:r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>tvResultados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btnCalcular.setOnClickListener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</w:t>
      </w:r>
      <w:r w:rsidRPr="005A1EE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s-419"/>
        </w:rPr>
        <w:t>{</w:t>
      </w:r>
      <w:r w:rsidRPr="005A1EE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s-419"/>
        </w:rPr>
        <w:br/>
        <w:t xml:space="preserve">            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val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nombre =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etNombre.</w:t>
      </w:r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>text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.toString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().</w:t>
      </w:r>
      <w:proofErr w:type="spellStart"/>
      <w:r w:rsidRPr="005A1EE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s-419"/>
        </w:rPr>
        <w:t>trim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    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val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salarioStr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=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etSalario.</w:t>
      </w:r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>text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.toString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().</w:t>
      </w:r>
      <w:proofErr w:type="spellStart"/>
      <w:r w:rsidRPr="005A1EE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s-419"/>
        </w:rPr>
        <w:t>trim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    </w:t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if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nombre.</w:t>
      </w:r>
      <w:r w:rsidRPr="005A1EE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s-419"/>
        </w:rPr>
        <w:t>isEmpty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()) {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       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Toast.makeText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</w:t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this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, 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  <w:lang w:val="es-419"/>
        </w:rPr>
        <w:t>"Ingrese el nombre completo"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,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Toast.</w:t>
      </w:r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>LENGTH_SHORT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).show()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        </w:t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return</w:t>
      </w:r>
      <w:r w:rsidRPr="005A1EEF">
        <w:rPr>
          <w:rFonts w:ascii="Courier New" w:eastAsia="Times New Roman" w:hAnsi="Courier New" w:cs="Courier New"/>
          <w:color w:val="32B8AF"/>
          <w:sz w:val="20"/>
          <w:szCs w:val="20"/>
          <w:lang w:val="es-419"/>
        </w:rPr>
        <w:t>@setOnClickListener</w:t>
      </w:r>
      <w:proofErr w:type="spellEnd"/>
      <w:r w:rsidRPr="005A1EEF">
        <w:rPr>
          <w:rFonts w:ascii="Courier New" w:eastAsia="Times New Roman" w:hAnsi="Courier New" w:cs="Courier New"/>
          <w:color w:val="32B8AF"/>
          <w:sz w:val="20"/>
          <w:szCs w:val="20"/>
          <w:lang w:val="es-419"/>
        </w:rPr>
        <w:br/>
        <w:t xml:space="preserve">           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}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    </w:t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if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salarioStr.</w:t>
      </w:r>
      <w:r w:rsidRPr="005A1EE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s-419"/>
        </w:rPr>
        <w:t>isEmpty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()) {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       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Toast.makeText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</w:t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this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, 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  <w:lang w:val="es-419"/>
        </w:rPr>
        <w:t>"Ingrese el salario mensual"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,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Toast.</w:t>
      </w:r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>LENGTH_SHORT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).show()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        </w:t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return</w:t>
      </w:r>
      <w:r w:rsidRPr="005A1EEF">
        <w:rPr>
          <w:rFonts w:ascii="Courier New" w:eastAsia="Times New Roman" w:hAnsi="Courier New" w:cs="Courier New"/>
          <w:color w:val="32B8AF"/>
          <w:sz w:val="20"/>
          <w:szCs w:val="20"/>
          <w:lang w:val="es-419"/>
        </w:rPr>
        <w:t>@setOnClickListener</w:t>
      </w:r>
      <w:proofErr w:type="spellEnd"/>
      <w:r w:rsidRPr="005A1EEF">
        <w:rPr>
          <w:rFonts w:ascii="Courier New" w:eastAsia="Times New Roman" w:hAnsi="Courier New" w:cs="Courier New"/>
          <w:color w:val="32B8AF"/>
          <w:sz w:val="20"/>
          <w:szCs w:val="20"/>
          <w:lang w:val="es-419"/>
        </w:rPr>
        <w:br/>
        <w:t xml:space="preserve">           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}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    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val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salario =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salarioStr.</w:t>
      </w:r>
      <w:r w:rsidRPr="005A1EE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s-419"/>
        </w:rPr>
        <w:t>toDoubleOrNull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    </w:t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if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(salario == </w:t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null</w:t>
      </w:r>
      <w:proofErr w:type="spellEnd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||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s-419"/>
        </w:rPr>
        <w:t>salario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&lt;= </w:t>
      </w:r>
      <w:r w:rsidRPr="005A1EEF">
        <w:rPr>
          <w:rFonts w:ascii="Courier New" w:eastAsia="Times New Roman" w:hAnsi="Courier New" w:cs="Courier New"/>
          <w:color w:val="2AACB8"/>
          <w:sz w:val="20"/>
          <w:szCs w:val="20"/>
          <w:lang w:val="es-419"/>
        </w:rPr>
        <w:t>0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) {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       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Toast.makeText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</w:t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this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, 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  <w:lang w:val="es-419"/>
        </w:rPr>
        <w:t>"Ingrese un salario válido"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,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Toast.</w:t>
      </w:r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>LENGTH_SHORT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).show()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        </w:t>
      </w:r>
      <w:proofErr w:type="spellStart"/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return</w:t>
      </w:r>
      <w:r w:rsidRPr="005A1EEF">
        <w:rPr>
          <w:rFonts w:ascii="Courier New" w:eastAsia="Times New Roman" w:hAnsi="Courier New" w:cs="Courier New"/>
          <w:color w:val="32B8AF"/>
          <w:sz w:val="20"/>
          <w:szCs w:val="20"/>
          <w:lang w:val="es-419"/>
        </w:rPr>
        <w:t>@setOnClickListener</w:t>
      </w:r>
      <w:proofErr w:type="spellEnd"/>
      <w:r w:rsidRPr="005A1EEF">
        <w:rPr>
          <w:rFonts w:ascii="Courier New" w:eastAsia="Times New Roman" w:hAnsi="Courier New" w:cs="Courier New"/>
          <w:color w:val="32B8AF"/>
          <w:sz w:val="20"/>
          <w:szCs w:val="20"/>
          <w:lang w:val="es-419"/>
        </w:rPr>
        <w:br/>
        <w:t xml:space="preserve">           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}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    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val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inss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=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s-419"/>
        </w:rPr>
        <w:t>salario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* </w:t>
      </w:r>
      <w:r w:rsidRPr="005A1EEF">
        <w:rPr>
          <w:rFonts w:ascii="Courier New" w:eastAsia="Times New Roman" w:hAnsi="Courier New" w:cs="Courier New"/>
          <w:color w:val="2AACB8"/>
          <w:sz w:val="20"/>
          <w:szCs w:val="20"/>
          <w:lang w:val="es-419"/>
        </w:rPr>
        <w:t xml:space="preserve">0.07   </w:t>
      </w:r>
      <w:r w:rsidRPr="005A1EEF">
        <w:rPr>
          <w:rFonts w:ascii="Courier New" w:eastAsia="Times New Roman" w:hAnsi="Courier New" w:cs="Courier New"/>
          <w:color w:val="7A7E85"/>
          <w:sz w:val="20"/>
          <w:szCs w:val="20"/>
          <w:lang w:val="es-419"/>
        </w:rPr>
        <w:t>// 7% INSS</w:t>
      </w:r>
      <w:r w:rsidRPr="005A1EEF">
        <w:rPr>
          <w:rFonts w:ascii="Courier New" w:eastAsia="Times New Roman" w:hAnsi="Courier New" w:cs="Courier New"/>
          <w:color w:val="7A7E85"/>
          <w:sz w:val="20"/>
          <w:szCs w:val="20"/>
          <w:lang w:val="es-419"/>
        </w:rPr>
        <w:br/>
        <w:t xml:space="preserve">            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val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ir =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s-419"/>
        </w:rPr>
        <w:t>salario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* </w:t>
      </w:r>
      <w:r w:rsidRPr="005A1EEF">
        <w:rPr>
          <w:rFonts w:ascii="Courier New" w:eastAsia="Times New Roman" w:hAnsi="Courier New" w:cs="Courier New"/>
          <w:color w:val="2AACB8"/>
          <w:sz w:val="20"/>
          <w:szCs w:val="20"/>
          <w:lang w:val="es-419"/>
        </w:rPr>
        <w:t xml:space="preserve">0.10     </w:t>
      </w:r>
      <w:r w:rsidRPr="005A1EEF">
        <w:rPr>
          <w:rFonts w:ascii="Courier New" w:eastAsia="Times New Roman" w:hAnsi="Courier New" w:cs="Courier New"/>
          <w:color w:val="7A7E85"/>
          <w:sz w:val="20"/>
          <w:szCs w:val="20"/>
          <w:lang w:val="es-419"/>
        </w:rPr>
        <w:t>// 10% IR</w:t>
      </w:r>
      <w:r w:rsidRPr="005A1EEF">
        <w:rPr>
          <w:rFonts w:ascii="Courier New" w:eastAsia="Times New Roman" w:hAnsi="Courier New" w:cs="Courier New"/>
          <w:color w:val="7A7E85"/>
          <w:sz w:val="20"/>
          <w:szCs w:val="20"/>
          <w:lang w:val="es-419"/>
        </w:rPr>
        <w:br/>
        <w:t xml:space="preserve">            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val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totalDeduccion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=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inss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+ ir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    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 xml:space="preserve">val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salarioNeto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=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s-419"/>
        </w:rPr>
        <w:t>salario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-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totalDeduccion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lastRenderedPageBreak/>
        <w:t xml:space="preserve">           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tvResultados.</w:t>
      </w:r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>text</w:t>
      </w:r>
      <w:proofErr w:type="spellEnd"/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 xml:space="preserve">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= 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  <w:lang w:val="es-419"/>
        </w:rPr>
        <w:t>"""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  <w:lang w:val="es-419"/>
        </w:rPr>
        <w:br/>
        <w:t xml:space="preserve">                Nombre: 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$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nombre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  <w:lang w:val="es-419"/>
        </w:rPr>
        <w:t xml:space="preserve">                INSS: $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${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  <w:lang w:val="es-419"/>
        </w:rPr>
        <w:t>"%.2f"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.</w:t>
      </w:r>
      <w:r w:rsidRPr="005A1EE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s-419"/>
        </w:rPr>
        <w:t>format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inss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)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}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  <w:lang w:val="es-419"/>
        </w:rPr>
        <w:t xml:space="preserve">                IR: $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${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  <w:lang w:val="es-419"/>
        </w:rPr>
        <w:t>"%.2f"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.</w:t>
      </w:r>
      <w:r w:rsidRPr="005A1EE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s-419"/>
        </w:rPr>
        <w:t>format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(ir)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}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  <w:lang w:val="es-419"/>
        </w:rPr>
        <w:t xml:space="preserve">                Total Deducción: $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${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  <w:lang w:val="es-419"/>
        </w:rPr>
        <w:t>"%.2f"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.</w:t>
      </w:r>
      <w:r w:rsidRPr="005A1EE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s-419"/>
        </w:rPr>
        <w:t>format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totalDeduccion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)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}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  <w:lang w:val="es-419"/>
        </w:rPr>
        <w:t xml:space="preserve">                Salario Neto: $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${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  <w:lang w:val="es-419"/>
        </w:rPr>
        <w:t>"%.2f"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.</w:t>
      </w:r>
      <w:r w:rsidRPr="005A1EE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s-419"/>
        </w:rPr>
        <w:t>format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salarioNeto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)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t>}</w:t>
      </w:r>
      <w:r w:rsidRPr="005A1EEF">
        <w:rPr>
          <w:rFonts w:ascii="Courier New" w:eastAsia="Times New Roman" w:hAnsi="Courier New" w:cs="Courier New"/>
          <w:color w:val="CF8E6D"/>
          <w:sz w:val="20"/>
          <w:szCs w:val="20"/>
          <w:lang w:val="es-419"/>
        </w:rPr>
        <w:br/>
        <w:t xml:space="preserve">            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  <w:lang w:val="es-419"/>
        </w:rPr>
        <w:t>"""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.</w:t>
      </w:r>
      <w:proofErr w:type="spellStart"/>
      <w:r w:rsidRPr="005A1EEF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s-419"/>
        </w:rPr>
        <w:t>trimIndent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</w:t>
      </w:r>
      <w:r w:rsidRPr="005A1EE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s-419"/>
        </w:rPr>
        <w:t>}</w:t>
      </w:r>
      <w:r w:rsidRPr="005A1EE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s-419"/>
        </w:rPr>
        <w:br/>
        <w:t xml:space="preserve">       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btnNuevo.setOnClickListener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</w:t>
      </w:r>
      <w:r w:rsidRPr="005A1EE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s-419"/>
        </w:rPr>
        <w:t>{</w:t>
      </w:r>
      <w:r w:rsidRPr="005A1EE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s-419"/>
        </w:rPr>
        <w:br/>
        <w:t xml:space="preserve">           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etNombre.</w:t>
      </w:r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>text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.clear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   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etSalario.</w:t>
      </w:r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>text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.clear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   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tvResultados.</w:t>
      </w:r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>text</w:t>
      </w:r>
      <w:proofErr w:type="spellEnd"/>
      <w:r w:rsidRPr="005A1EE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s-419"/>
        </w:rPr>
        <w:t xml:space="preserve">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= 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  <w:lang w:val="es-419"/>
        </w:rPr>
        <w:t>"Resultados"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  <w:lang w:val="es-419"/>
        </w:rPr>
        <w:br/>
        <w:t xml:space="preserve">        </w:t>
      </w:r>
      <w:r w:rsidRPr="005A1EE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s-419"/>
        </w:rPr>
        <w:t>}</w:t>
      </w:r>
      <w:r w:rsidRPr="005A1EE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s-419"/>
        </w:rPr>
        <w:br/>
      </w:r>
      <w:r w:rsidRPr="005A1EE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s-419"/>
        </w:rPr>
        <w:br/>
        <w:t xml:space="preserve">       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btnSalir.setOnClickListener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 xml:space="preserve"> </w:t>
      </w:r>
      <w:r w:rsidRPr="005A1EE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s-419"/>
        </w:rPr>
        <w:t>{</w:t>
      </w:r>
      <w:r w:rsidRPr="005A1EE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s-419"/>
        </w:rPr>
        <w:br/>
        <w:t xml:space="preserve">           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finish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()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 xml:space="preserve">        </w:t>
      </w:r>
      <w:r w:rsidRPr="005A1EE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s-419"/>
        </w:rPr>
        <w:t>}</w:t>
      </w:r>
      <w:r w:rsidRPr="005A1EE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s-419"/>
        </w:rPr>
        <w:br/>
        <w:t xml:space="preserve">   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t>}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  <w:lang w:val="es-419"/>
        </w:rPr>
        <w:br/>
        <w:t>}</w:t>
      </w:r>
    </w:p>
    <w:p w14:paraId="78BAE03B" w14:textId="77777777" w:rsidR="005A1EEF" w:rsidRPr="005A1EEF" w:rsidRDefault="005A1EEF" w:rsidP="005A1EEF">
      <w:pPr>
        <w:rPr>
          <w:lang w:val="es-419"/>
        </w:rPr>
      </w:pPr>
      <w:r w:rsidRPr="005A1EEF">
        <w:rPr>
          <w:lang w:val="es-419"/>
        </w:rPr>
        <w:t>Este archivo contiene la lógica principal de la aplicación.</w:t>
      </w:r>
    </w:p>
    <w:p w14:paraId="343929A0" w14:textId="77777777" w:rsidR="005A1EEF" w:rsidRPr="005A1EEF" w:rsidRDefault="005A1EEF" w:rsidP="005A1EEF">
      <w:pPr>
        <w:numPr>
          <w:ilvl w:val="0"/>
          <w:numId w:val="16"/>
        </w:numPr>
        <w:rPr>
          <w:lang w:val="es-419"/>
        </w:rPr>
      </w:pPr>
      <w:proofErr w:type="spellStart"/>
      <w:r w:rsidRPr="005A1EEF">
        <w:rPr>
          <w:lang w:val="es-419"/>
        </w:rPr>
        <w:t>onCreate</w:t>
      </w:r>
      <w:proofErr w:type="spellEnd"/>
      <w:r w:rsidRPr="005A1EEF">
        <w:rPr>
          <w:lang w:val="es-419"/>
        </w:rPr>
        <w:t>: inicia la actividad y conecta el código con los elementos del diseño XML (</w:t>
      </w:r>
      <w:proofErr w:type="spellStart"/>
      <w:r w:rsidRPr="005A1EEF">
        <w:rPr>
          <w:lang w:val="es-419"/>
        </w:rPr>
        <w:t>findViewById</w:t>
      </w:r>
      <w:proofErr w:type="spellEnd"/>
      <w:r w:rsidRPr="005A1EEF">
        <w:rPr>
          <w:lang w:val="es-419"/>
        </w:rPr>
        <w:t>).</w:t>
      </w:r>
    </w:p>
    <w:p w14:paraId="0FFEB213" w14:textId="77777777" w:rsidR="005A1EEF" w:rsidRPr="005A1EEF" w:rsidRDefault="005A1EEF" w:rsidP="005A1EEF">
      <w:pPr>
        <w:numPr>
          <w:ilvl w:val="0"/>
          <w:numId w:val="16"/>
        </w:numPr>
      </w:pPr>
      <w:proofErr w:type="spellStart"/>
      <w:r w:rsidRPr="005A1EEF">
        <w:t>btnCalcular</w:t>
      </w:r>
      <w:proofErr w:type="spellEnd"/>
      <w:r w:rsidRPr="005A1EEF">
        <w:t>:</w:t>
      </w:r>
    </w:p>
    <w:p w14:paraId="3902394D" w14:textId="77777777" w:rsidR="005A1EEF" w:rsidRPr="005A1EEF" w:rsidRDefault="005A1EEF" w:rsidP="005A1EEF">
      <w:pPr>
        <w:numPr>
          <w:ilvl w:val="1"/>
          <w:numId w:val="16"/>
        </w:numPr>
        <w:rPr>
          <w:lang w:val="es-419"/>
        </w:rPr>
      </w:pPr>
      <w:r w:rsidRPr="005A1EEF">
        <w:rPr>
          <w:lang w:val="es-419"/>
        </w:rPr>
        <w:t>Toma los datos del nombre y salario.</w:t>
      </w:r>
    </w:p>
    <w:p w14:paraId="255D13DE" w14:textId="77777777" w:rsidR="005A1EEF" w:rsidRPr="005A1EEF" w:rsidRDefault="005A1EEF" w:rsidP="005A1EEF">
      <w:pPr>
        <w:numPr>
          <w:ilvl w:val="1"/>
          <w:numId w:val="16"/>
        </w:numPr>
        <w:rPr>
          <w:lang w:val="es-419"/>
        </w:rPr>
      </w:pPr>
      <w:r w:rsidRPr="005A1EEF">
        <w:rPr>
          <w:lang w:val="es-419"/>
        </w:rPr>
        <w:t>Verifica que no estén vacíos y que el salario sea válido.</w:t>
      </w:r>
    </w:p>
    <w:p w14:paraId="7ECFFDC4" w14:textId="77777777" w:rsidR="005A1EEF" w:rsidRPr="005A1EEF" w:rsidRDefault="005A1EEF" w:rsidP="005A1EEF">
      <w:pPr>
        <w:numPr>
          <w:ilvl w:val="1"/>
          <w:numId w:val="16"/>
        </w:numPr>
      </w:pPr>
      <w:proofErr w:type="spellStart"/>
      <w:r w:rsidRPr="005A1EEF">
        <w:t>Calcula</w:t>
      </w:r>
      <w:proofErr w:type="spellEnd"/>
      <w:r w:rsidRPr="005A1EEF">
        <w:t xml:space="preserve"> las </w:t>
      </w:r>
      <w:proofErr w:type="spellStart"/>
      <w:r w:rsidRPr="005A1EEF">
        <w:t>deducciones</w:t>
      </w:r>
      <w:proofErr w:type="spellEnd"/>
      <w:r w:rsidRPr="005A1EEF">
        <w:t>:</w:t>
      </w:r>
    </w:p>
    <w:p w14:paraId="0C474B68" w14:textId="77777777" w:rsidR="005A1EEF" w:rsidRPr="005A1EEF" w:rsidRDefault="005A1EEF" w:rsidP="005A1EEF">
      <w:pPr>
        <w:numPr>
          <w:ilvl w:val="2"/>
          <w:numId w:val="16"/>
        </w:numPr>
      </w:pPr>
      <w:r w:rsidRPr="005A1EEF">
        <w:t xml:space="preserve">INSS = 7% del </w:t>
      </w:r>
      <w:proofErr w:type="spellStart"/>
      <w:r w:rsidRPr="005A1EEF">
        <w:t>salario</w:t>
      </w:r>
      <w:proofErr w:type="spellEnd"/>
      <w:r w:rsidRPr="005A1EEF">
        <w:t>.</w:t>
      </w:r>
    </w:p>
    <w:p w14:paraId="26248A5B" w14:textId="77777777" w:rsidR="005A1EEF" w:rsidRPr="005A1EEF" w:rsidRDefault="005A1EEF" w:rsidP="005A1EEF">
      <w:pPr>
        <w:numPr>
          <w:ilvl w:val="2"/>
          <w:numId w:val="16"/>
        </w:numPr>
      </w:pPr>
      <w:r w:rsidRPr="005A1EEF">
        <w:t xml:space="preserve">IR = 10% del </w:t>
      </w:r>
      <w:proofErr w:type="spellStart"/>
      <w:r w:rsidRPr="005A1EEF">
        <w:t>salario</w:t>
      </w:r>
      <w:proofErr w:type="spellEnd"/>
      <w:r w:rsidRPr="005A1EEF">
        <w:t>.</w:t>
      </w:r>
    </w:p>
    <w:p w14:paraId="62DC9A07" w14:textId="77777777" w:rsidR="005A1EEF" w:rsidRPr="005A1EEF" w:rsidRDefault="005A1EEF" w:rsidP="005A1EEF">
      <w:pPr>
        <w:numPr>
          <w:ilvl w:val="1"/>
          <w:numId w:val="16"/>
        </w:numPr>
        <w:rPr>
          <w:lang w:val="es-419"/>
        </w:rPr>
      </w:pPr>
      <w:r w:rsidRPr="005A1EEF">
        <w:rPr>
          <w:lang w:val="es-419"/>
        </w:rPr>
        <w:t xml:space="preserve">Muestra en el </w:t>
      </w:r>
      <w:proofErr w:type="spellStart"/>
      <w:r w:rsidRPr="005A1EEF">
        <w:rPr>
          <w:lang w:val="es-419"/>
        </w:rPr>
        <w:t>TextView</w:t>
      </w:r>
      <w:proofErr w:type="spellEnd"/>
      <w:r w:rsidRPr="005A1EEF">
        <w:rPr>
          <w:lang w:val="es-419"/>
        </w:rPr>
        <w:t xml:space="preserve"> el detalle del cálculo y el salario neto.</w:t>
      </w:r>
    </w:p>
    <w:p w14:paraId="440DD7A2" w14:textId="77777777" w:rsidR="005A1EEF" w:rsidRPr="005A1EEF" w:rsidRDefault="005A1EEF" w:rsidP="005A1EEF">
      <w:pPr>
        <w:numPr>
          <w:ilvl w:val="0"/>
          <w:numId w:val="16"/>
        </w:numPr>
        <w:rPr>
          <w:lang w:val="es-419"/>
        </w:rPr>
      </w:pPr>
      <w:proofErr w:type="spellStart"/>
      <w:r w:rsidRPr="005A1EEF">
        <w:rPr>
          <w:lang w:val="es-419"/>
        </w:rPr>
        <w:t>btnNuevo</w:t>
      </w:r>
      <w:proofErr w:type="spellEnd"/>
      <w:r w:rsidRPr="005A1EEF">
        <w:rPr>
          <w:lang w:val="es-419"/>
        </w:rPr>
        <w:t>: limpia los campos y reinicia el texto de resultados.</w:t>
      </w:r>
    </w:p>
    <w:p w14:paraId="09D1A8EB" w14:textId="56AE7A65" w:rsidR="005A1EEF" w:rsidRPr="005A1EEF" w:rsidRDefault="005A1EEF" w:rsidP="005A1EEF">
      <w:pPr>
        <w:numPr>
          <w:ilvl w:val="0"/>
          <w:numId w:val="16"/>
        </w:numPr>
        <w:rPr>
          <w:lang w:val="es-419"/>
        </w:rPr>
      </w:pPr>
      <w:proofErr w:type="spellStart"/>
      <w:r w:rsidRPr="005A1EEF">
        <w:rPr>
          <w:lang w:val="es-419"/>
        </w:rPr>
        <w:t>btnSalir</w:t>
      </w:r>
      <w:proofErr w:type="spellEnd"/>
      <w:r w:rsidRPr="005A1EEF">
        <w:rPr>
          <w:lang w:val="es-419"/>
        </w:rPr>
        <w:t xml:space="preserve">: cierra la aplicación con </w:t>
      </w:r>
      <w:proofErr w:type="spellStart"/>
      <w:proofErr w:type="gramStart"/>
      <w:r w:rsidRPr="005A1EEF">
        <w:rPr>
          <w:lang w:val="es-419"/>
        </w:rPr>
        <w:t>finish</w:t>
      </w:r>
      <w:proofErr w:type="spellEnd"/>
      <w:r w:rsidRPr="005A1EEF">
        <w:rPr>
          <w:lang w:val="es-419"/>
        </w:rPr>
        <w:t>(</w:t>
      </w:r>
      <w:proofErr w:type="gramEnd"/>
      <w:r w:rsidRPr="005A1EEF">
        <w:rPr>
          <w:lang w:val="es-419"/>
        </w:rPr>
        <w:t>).</w:t>
      </w:r>
    </w:p>
    <w:p w14:paraId="4B49E37C" w14:textId="77777777" w:rsidR="005A1EEF" w:rsidRDefault="005A1EEF" w:rsidP="005A1EEF">
      <w:pPr>
        <w:rPr>
          <w:lang w:val="es-419"/>
        </w:rPr>
      </w:pPr>
      <w:r w:rsidRPr="005A1EEF">
        <w:rPr>
          <w:lang w:val="es-419"/>
        </w:rPr>
        <w:t>En resumen:</w:t>
      </w:r>
      <w:r w:rsidRPr="005A1EEF">
        <w:rPr>
          <w:lang w:val="es-419"/>
        </w:rPr>
        <w:br/>
        <w:t>El código controla las acciones del usuario, valida los datos y realiza los cálculos necesarios para mostrar el salario neto con sus deducciones de forma clara y precisa.</w:t>
      </w:r>
    </w:p>
    <w:p w14:paraId="1CDD7C57" w14:textId="77777777" w:rsidR="005A1EEF" w:rsidRDefault="005A1EEF" w:rsidP="005A1EEF">
      <w:pPr>
        <w:rPr>
          <w:lang w:val="es-419"/>
        </w:rPr>
      </w:pPr>
    </w:p>
    <w:p w14:paraId="7BE66E63" w14:textId="77777777" w:rsidR="005A1EEF" w:rsidRDefault="005A1EEF" w:rsidP="005A1EEF">
      <w:pPr>
        <w:rPr>
          <w:lang w:val="es-419"/>
        </w:rPr>
      </w:pPr>
    </w:p>
    <w:p w14:paraId="53C56653" w14:textId="77777777" w:rsidR="005A1EEF" w:rsidRPr="005A1EEF" w:rsidRDefault="005A1EEF" w:rsidP="005A1E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&lt;resources&gt;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&lt;color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colorPrimary</w:t>
      </w:r>
      <w:proofErr w:type="spellEnd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#1976D2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&lt;/color&gt;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br/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lastRenderedPageBreak/>
        <w:t xml:space="preserve">    &lt;color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colorPrimaryDark</w:t>
      </w:r>
      <w:proofErr w:type="spellEnd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#0D47A1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&lt;/color&gt;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&lt;color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colorAccent</w:t>
      </w:r>
      <w:proofErr w:type="spellEnd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#FFC107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&lt;/color&gt;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&lt;color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colorBackground</w:t>
      </w:r>
      <w:proofErr w:type="spellEnd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#F5F5F5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&lt;/color&gt;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&lt;color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colorText</w:t>
      </w:r>
      <w:proofErr w:type="spellEnd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#212121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&lt;/color&gt;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&lt;color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colorButtonText</w:t>
      </w:r>
      <w:proofErr w:type="spellEnd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#FFFFFF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&lt;/color&gt;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&lt;/resources&gt;</w:t>
      </w:r>
    </w:p>
    <w:p w14:paraId="7645A2B6" w14:textId="77777777" w:rsidR="005A1EEF" w:rsidRPr="005A1EEF" w:rsidRDefault="005A1EEF" w:rsidP="005A1EEF">
      <w:pPr>
        <w:rPr>
          <w:lang w:val="es-419"/>
        </w:rPr>
      </w:pPr>
      <w:r w:rsidRPr="005A1EEF">
        <w:rPr>
          <w:lang w:val="es-419"/>
        </w:rPr>
        <w:t xml:space="preserve">El archivo </w:t>
      </w:r>
      <w:r w:rsidRPr="005A1EEF">
        <w:rPr>
          <w:b/>
          <w:bCs/>
          <w:lang w:val="es-419"/>
        </w:rPr>
        <w:t>colors.xml</w:t>
      </w:r>
      <w:r w:rsidRPr="005A1EEF">
        <w:rPr>
          <w:lang w:val="es-419"/>
        </w:rPr>
        <w:t xml:space="preserve"> define la paleta de colores de la aplicación, estableciendo los tonos principales, de acento, fondo y texto para mantener una apariencia visual coherente y agradable; incluye el color azul como base, un acento amarillo para resaltar elementos, un fondo gris claro para contraste y texto en tonos oscuros y blancos para asegurar buena legibilidad.</w:t>
      </w:r>
    </w:p>
    <w:p w14:paraId="7CE36007" w14:textId="77777777" w:rsidR="005A1EEF" w:rsidRPr="005A1EEF" w:rsidRDefault="005A1EEF" w:rsidP="005A1E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&lt;resources&gt;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&lt;string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app_name</w:t>
      </w:r>
      <w:proofErr w:type="spellEnd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MiApp</w:t>
      </w:r>
      <w:proofErr w:type="spellEnd"/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&lt;string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nombre_completo</w:t>
      </w:r>
      <w:proofErr w:type="spellEnd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Nombre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completo</w:t>
      </w:r>
      <w:proofErr w:type="spellEnd"/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&lt;string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salario_mensual</w:t>
      </w:r>
      <w:proofErr w:type="spellEnd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Salario</w:t>
      </w:r>
      <w:proofErr w:type="spellEnd"/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mensual</w:t>
      </w:r>
      <w:proofErr w:type="spellEnd"/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&lt;string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calcular</w:t>
      </w:r>
      <w:proofErr w:type="spellEnd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Calcular</w:t>
      </w:r>
      <w:proofErr w:type="spellEnd"/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&lt;string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="nuevo"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Nuevo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&lt;string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salir</w:t>
      </w:r>
      <w:proofErr w:type="spellEnd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Salir</w:t>
      </w:r>
      <w:proofErr w:type="spellEnd"/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br/>
        <w:t xml:space="preserve">    &lt;string </w:t>
      </w:r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proofErr w:type="spellStart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resultados</w:t>
      </w:r>
      <w:proofErr w:type="spellEnd"/>
      <w:r w:rsidRPr="005A1EEF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&gt;</w:t>
      </w:r>
      <w:proofErr w:type="spellStart"/>
      <w:r w:rsidRPr="005A1EEF">
        <w:rPr>
          <w:rFonts w:ascii="Courier New" w:eastAsia="Times New Roman" w:hAnsi="Courier New" w:cs="Courier New"/>
          <w:color w:val="BCBEC4"/>
          <w:sz w:val="20"/>
          <w:szCs w:val="20"/>
        </w:rPr>
        <w:t>Resultados</w:t>
      </w:r>
      <w:proofErr w:type="spellEnd"/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t>&lt;/string&gt;</w:t>
      </w:r>
      <w:r w:rsidRPr="005A1EEF">
        <w:rPr>
          <w:rFonts w:ascii="Courier New" w:eastAsia="Times New Roman" w:hAnsi="Courier New" w:cs="Courier New"/>
          <w:color w:val="D5B778"/>
          <w:sz w:val="20"/>
          <w:szCs w:val="20"/>
        </w:rPr>
        <w:br/>
        <w:t>&lt;/resources&gt;</w:t>
      </w:r>
    </w:p>
    <w:p w14:paraId="0E41A8F1" w14:textId="01A6512B" w:rsidR="005A1EEF" w:rsidRPr="005A1EEF" w:rsidRDefault="005A1EEF" w:rsidP="005A1EEF">
      <w:pPr>
        <w:rPr>
          <w:lang w:val="es-419"/>
        </w:rPr>
      </w:pPr>
      <w:r w:rsidRPr="005A1EEF">
        <w:rPr>
          <w:lang w:val="es-419"/>
        </w:rPr>
        <w:t xml:space="preserve">El archivo </w:t>
      </w:r>
      <w:r w:rsidRPr="005A1EEF">
        <w:rPr>
          <w:b/>
          <w:bCs/>
          <w:lang w:val="es-419"/>
        </w:rPr>
        <w:t>strings.xml</w:t>
      </w:r>
      <w:r w:rsidRPr="005A1EEF">
        <w:rPr>
          <w:lang w:val="es-419"/>
        </w:rPr>
        <w:t xml:space="preserve"> contiene los textos mostrados en la interfaz de la aplicación, como etiquetas, nombres de botones y mensajes, permitiendo una mejor organización y facilitando la traducción del contenido; en este caso define el nombre de la app y los textos “Nombre completo”, “Salario mensual”, “Calcular”, “Nuevo”, “Salir” y “Resultados”.</w:t>
      </w:r>
    </w:p>
    <w:p w14:paraId="3AC90270" w14:textId="77777777" w:rsidR="005A1EEF" w:rsidRPr="005A1EEF" w:rsidRDefault="005A1EEF">
      <w:pPr>
        <w:rPr>
          <w:b/>
          <w:bCs/>
          <w:lang w:val="es-419"/>
        </w:rPr>
      </w:pPr>
    </w:p>
    <w:sectPr w:rsidR="005A1EEF" w:rsidRPr="005A1E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510987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1A1C4C"/>
    <w:multiLevelType w:val="multilevel"/>
    <w:tmpl w:val="7AF6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34EBB"/>
    <w:multiLevelType w:val="multilevel"/>
    <w:tmpl w:val="4BF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B34F9"/>
    <w:multiLevelType w:val="multilevel"/>
    <w:tmpl w:val="E39E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B1EA3"/>
    <w:multiLevelType w:val="multilevel"/>
    <w:tmpl w:val="FA3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95D04"/>
    <w:multiLevelType w:val="multilevel"/>
    <w:tmpl w:val="372E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C4215"/>
    <w:multiLevelType w:val="multilevel"/>
    <w:tmpl w:val="A2C0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92757"/>
    <w:multiLevelType w:val="multilevel"/>
    <w:tmpl w:val="F364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213236">
    <w:abstractNumId w:val="8"/>
  </w:num>
  <w:num w:numId="2" w16cid:durableId="1267467938">
    <w:abstractNumId w:val="6"/>
  </w:num>
  <w:num w:numId="3" w16cid:durableId="716860513">
    <w:abstractNumId w:val="5"/>
  </w:num>
  <w:num w:numId="4" w16cid:durableId="1432310594">
    <w:abstractNumId w:val="4"/>
  </w:num>
  <w:num w:numId="5" w16cid:durableId="1587767169">
    <w:abstractNumId w:val="7"/>
  </w:num>
  <w:num w:numId="6" w16cid:durableId="290791256">
    <w:abstractNumId w:val="3"/>
  </w:num>
  <w:num w:numId="7" w16cid:durableId="845095307">
    <w:abstractNumId w:val="2"/>
  </w:num>
  <w:num w:numId="8" w16cid:durableId="120805358">
    <w:abstractNumId w:val="1"/>
  </w:num>
  <w:num w:numId="9" w16cid:durableId="168907304">
    <w:abstractNumId w:val="0"/>
  </w:num>
  <w:num w:numId="10" w16cid:durableId="1754427974">
    <w:abstractNumId w:val="9"/>
  </w:num>
  <w:num w:numId="11" w16cid:durableId="1698702789">
    <w:abstractNumId w:val="10"/>
  </w:num>
  <w:num w:numId="12" w16cid:durableId="933394475">
    <w:abstractNumId w:val="15"/>
  </w:num>
  <w:num w:numId="13" w16cid:durableId="1835415665">
    <w:abstractNumId w:val="12"/>
  </w:num>
  <w:num w:numId="14" w16cid:durableId="419185042">
    <w:abstractNumId w:val="14"/>
  </w:num>
  <w:num w:numId="15" w16cid:durableId="860053203">
    <w:abstractNumId w:val="11"/>
  </w:num>
  <w:num w:numId="16" w16cid:durableId="8028852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0572"/>
    <w:rsid w:val="00034616"/>
    <w:rsid w:val="0006063C"/>
    <w:rsid w:val="000E5CCB"/>
    <w:rsid w:val="0015074B"/>
    <w:rsid w:val="002648DE"/>
    <w:rsid w:val="0029639D"/>
    <w:rsid w:val="00326F90"/>
    <w:rsid w:val="005A1EEF"/>
    <w:rsid w:val="005B58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74F583"/>
  <w14:defaultImageDpi w14:val="300"/>
  <w15:docId w15:val="{96AD9E47-9542-4E12-8932-981B9985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1638</Words>
  <Characters>9338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Jostin Obregon</cp:lastModifiedBy>
  <cp:revision>2</cp:revision>
  <dcterms:created xsi:type="dcterms:W3CDTF">2025-10-05T03:25:00Z</dcterms:created>
  <dcterms:modified xsi:type="dcterms:W3CDTF">2025-10-05T03:25:00Z</dcterms:modified>
  <cp:category/>
</cp:coreProperties>
</file>